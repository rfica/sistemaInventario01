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7B09B" w14:textId="77777777" w:rsidR="00DF364C" w:rsidRDefault="00000000">
      <w:pPr>
        <w:pStyle w:val="Ttulo"/>
      </w:pPr>
      <w:r>
        <w:t>📘 Documentación del Sistema de Inventario Digital - v1</w:t>
      </w:r>
    </w:p>
    <w:p w14:paraId="026F2BCA" w14:textId="77777777" w:rsidR="00DF364C" w:rsidRDefault="00000000">
      <w:r>
        <w:t>Fecha de emisión: 2025-06-04</w:t>
      </w:r>
    </w:p>
    <w:p w14:paraId="7DEF930F" w14:textId="77777777" w:rsidR="00DF364C" w:rsidRDefault="00000000">
      <w:pPr>
        <w:pStyle w:val="Ttulo1"/>
      </w:pPr>
      <w:r>
        <w:t>1. Introducción y Fuente de Verdad</w:t>
      </w:r>
    </w:p>
    <w:p w14:paraId="6AE9ACDF" w14:textId="77777777" w:rsidR="00DF364C" w:rsidRDefault="00000000">
      <w:r>
        <w:br/>
        <w:t>Este documento establece la arquitectura oficial, tareas asignables, estándares y diseños del Sistema de Inventario Digital.</w:t>
      </w:r>
      <w:r>
        <w:br/>
        <w:t>Su propósito es alinear el trabajo entre múltiples desarrolladores humanos y asistencias GPT, bajo un único conjunto de reglas.</w:t>
      </w:r>
      <w:r>
        <w:br/>
      </w:r>
    </w:p>
    <w:p w14:paraId="2199D2B0" w14:textId="77777777" w:rsidR="00DF364C" w:rsidRDefault="00000000">
      <w:r>
        <w:rPr>
          <w:b/>
        </w:rPr>
        <w:t xml:space="preserve">⚠️ Nota oficial: </w:t>
      </w:r>
      <w:r>
        <w:t>Esta documentación es la única fuente oficial para decisiones de diseño, codificación y arquitectura.</w:t>
      </w:r>
      <w:r>
        <w:br/>
        <w:t>Cualquier tarea que se realice fuera de este estándar debe ser previamente autorizada por el responsable del sistema (Richard Fica).</w:t>
      </w:r>
      <w:r>
        <w:br/>
      </w:r>
    </w:p>
    <w:p w14:paraId="25345E2A" w14:textId="77777777" w:rsidR="00DF364C" w:rsidRDefault="00000000">
      <w:pPr>
        <w:pStyle w:val="Ttulo1"/>
      </w:pPr>
      <w:r>
        <w:t>2. Contenido del Documento</w:t>
      </w:r>
    </w:p>
    <w:p w14:paraId="650D3BE2" w14:textId="77777777" w:rsidR="00DF364C" w:rsidRDefault="00000000">
      <w:r>
        <w:br/>
        <w:t>1. Introducción y Fuente de Verdad</w:t>
      </w:r>
      <w:r>
        <w:br/>
        <w:t>2. Arquitectura del Sistema</w:t>
      </w:r>
      <w:r>
        <w:br/>
        <w:t>3. Modelos de Datos</w:t>
      </w:r>
      <w:r>
        <w:br/>
        <w:t>4. Endpoints API REST</w:t>
      </w:r>
      <w:r>
        <w:br/>
      </w:r>
    </w:p>
    <w:p w14:paraId="47BF4A02" w14:textId="77777777" w:rsidR="00DF364C" w:rsidRDefault="00000000">
      <w:pPr>
        <w:pStyle w:val="Ttulo1"/>
      </w:pPr>
      <w:r>
        <w:t>3. Arquitectura del Sistema</w:t>
      </w:r>
    </w:p>
    <w:p w14:paraId="108700B4" w14:textId="77777777" w:rsidR="00DF364C" w:rsidRDefault="00000000">
      <w:r>
        <w:br/>
        <w:t>🔄 Nota técnica:</w:t>
      </w:r>
      <w:r>
        <w:br/>
        <w:t>Este sistema se desarrollará en dos fases. En la **fase 1**, se utilizará **SQL Server** como motor de base de datos por motivos de entorno y compatibilidad. En la **fase 2**, se migrará la base de datos a **MySQL**, utilizando estructuras y convenciones compatibles desde el inicio.</w:t>
      </w:r>
      <w:r>
        <w:br/>
      </w:r>
    </w:p>
    <w:p w14:paraId="2632A1EE" w14:textId="77777777" w:rsidR="00DF364C" w:rsidRDefault="00000000">
      <w:r>
        <w:br/>
        <w:t xml:space="preserve">El sistema está basado en una arquitectura cliente-servidor clásica con separación clara </w:t>
      </w:r>
      <w:r>
        <w:lastRenderedPageBreak/>
        <w:t>entre frontend (React.js), backend (Node.js con Express) y base de datos (MySQL). La organización por capas sigue el patrón MVC (Modelo - Vista - Controlador) en el backend.</w:t>
      </w:r>
      <w:r>
        <w:br/>
      </w:r>
      <w:r>
        <w:br/>
        <w:t>La comunicación se realiza mediante una API RESTful segura con autenticación basada en tokens JWT.</w:t>
      </w:r>
      <w:r>
        <w:br/>
      </w:r>
    </w:p>
    <w:p w14:paraId="7F7AE533" w14:textId="77777777" w:rsidR="00DF364C" w:rsidRDefault="00000000">
      <w:pPr>
        <w:pStyle w:val="Ttulo2"/>
      </w:pPr>
      <w:r>
        <w:t>3.1 Estructura de carpetas - Backend</w:t>
      </w:r>
    </w:p>
    <w:p w14:paraId="28B7C925" w14:textId="77777777" w:rsidR="00DF364C" w:rsidRDefault="00000000">
      <w:r>
        <w:br/>
        <w:t>backend/</w:t>
        <w:br/>
        <w:t>├── config/                 # Configuraciones (DB, JWT)</w:t>
        <w:br/>
        <w:t>├── controllers/           # Lógica de negocio y manejo de rutas</w:t>
        <w:br/>
        <w:t>├── middlewares/           # Funciones de validación y autenticación</w:t>
        <w:br/>
        <w:t>├── models/                # Definiciones mssql (SQL Server nativo con consultas directas) (tablas)</w:t>
        <w:br/>
        <w:t>├── routes/                # Archivos de rutas por módulo (auth, products, etc.)</w:t>
        <w:br/>
        <w:t>├── utils/                 # Funciones auxiliares (hash, helpers)</w:t>
        <w:br/>
        <w:t>└── server.js              # Punto de entrada del backend</w:t>
        <w:br/>
      </w:r>
    </w:p>
    <w:p w14:paraId="2DAC4E69" w14:textId="77777777" w:rsidR="00DF364C" w:rsidRDefault="00000000">
      <w:pPr>
        <w:pStyle w:val="Ttulo2"/>
      </w:pPr>
      <w:r>
        <w:t>3.2 Estructura de carpetas - Frontend</w:t>
      </w:r>
    </w:p>
    <w:p w14:paraId="4648CDF0" w14:textId="77777777" w:rsidR="00DF364C" w:rsidRDefault="00000000">
      <w:r>
        <w:br/>
        <w:t>frontend/</w:t>
      </w:r>
      <w:r>
        <w:br/>
        <w:t>├── public/                # Archivos estáticos (favicon, index.html)</w:t>
      </w:r>
      <w:r>
        <w:br/>
        <w:t>├── src/</w:t>
      </w:r>
      <w:r>
        <w:br/>
        <w:t>│   ├── components/        # Componentes reutilizables (Header, Modal, etc.)</w:t>
      </w:r>
      <w:r>
        <w:br/>
        <w:t>│   ├── pages/             # Vistas (Login, Productos, Reportes)</w:t>
      </w:r>
      <w:r>
        <w:br/>
        <w:t>│   ├── services/          # Llamadas a la API</w:t>
      </w:r>
      <w:r>
        <w:br/>
        <w:t>│   └── App.js             # Enrutamiento principal y lógica raíz</w:t>
      </w:r>
      <w:r>
        <w:br/>
        <w:t>└── package.json           # Dependencias del proyecto frontend</w:t>
      </w:r>
      <w:r>
        <w:br/>
      </w:r>
    </w:p>
    <w:p w14:paraId="72114813" w14:textId="77777777" w:rsidR="00DF364C" w:rsidRDefault="00000000">
      <w:pPr>
        <w:pStyle w:val="Ttulo1"/>
      </w:pPr>
      <w:r>
        <w:t>4. Modelos de Datos (MySQL)</w:t>
      </w:r>
    </w:p>
    <w:p w14:paraId="1C070394" w14:textId="77777777" w:rsidR="00DF364C" w:rsidRDefault="00000000">
      <w:r>
        <w:br/>
        <w:t>La base de datos del sistema está diseñada en MySQL siguiendo principios de normalización. A continuación se presentan las tablas principales y sus relaciones.</w:t>
      </w:r>
      <w:r>
        <w:br/>
      </w:r>
    </w:p>
    <w:p w14:paraId="54211636" w14:textId="77777777" w:rsidR="00DF364C" w:rsidRDefault="00000000">
      <w:pPr>
        <w:pStyle w:val="Ttulo2"/>
      </w:pPr>
      <w:r>
        <w:t>Tabla: Role</w:t>
      </w:r>
    </w:p>
    <w:p w14:paraId="145E0078" w14:textId="77777777" w:rsidR="00DF364C" w:rsidRDefault="00000000">
      <w:r>
        <w:br/>
        <w:t>- RoleId (PK, INT, AUTO_INCREMENT)</w:t>
      </w:r>
      <w:r>
        <w:br/>
        <w:t>- Name (VARCHAR) – Ej: admin, operador</w:t>
      </w:r>
      <w:r>
        <w:br/>
        <w:t>- Description (TEXT)</w:t>
      </w:r>
      <w:r>
        <w:br/>
      </w:r>
    </w:p>
    <w:p w14:paraId="7544AFD1" w14:textId="77777777" w:rsidR="00DF364C" w:rsidRDefault="00000000">
      <w:pPr>
        <w:pStyle w:val="Ttulo2"/>
      </w:pPr>
      <w:r>
        <w:lastRenderedPageBreak/>
        <w:t>Tabla: User</w:t>
      </w:r>
    </w:p>
    <w:p w14:paraId="6719D5EA" w14:textId="77777777" w:rsidR="00DF364C" w:rsidRDefault="00000000">
      <w:r>
        <w:br/>
        <w:t>- UserId (PK, INT, AUTO_INCREMENT)</w:t>
      </w:r>
      <w:r>
        <w:br/>
        <w:t>- Username (VARCHAR)</w:t>
      </w:r>
      <w:r>
        <w:br/>
        <w:t>- Email (VARCHAR)</w:t>
      </w:r>
      <w:r>
        <w:br/>
        <w:t>- PasswordHash (TEXT)</w:t>
      </w:r>
      <w:r>
        <w:br/>
        <w:t>- RoleId (FK → Role.RoleId)</w:t>
      </w:r>
      <w:r>
        <w:br/>
      </w:r>
    </w:p>
    <w:p w14:paraId="65306EE9" w14:textId="77777777" w:rsidR="00DF364C" w:rsidRDefault="00000000">
      <w:pPr>
        <w:pStyle w:val="Ttulo2"/>
      </w:pPr>
      <w:r>
        <w:t>Tabla: Category</w:t>
      </w:r>
    </w:p>
    <w:p w14:paraId="0E1BD8FC" w14:textId="77777777" w:rsidR="00DF364C" w:rsidRDefault="00000000">
      <w:r>
        <w:br/>
        <w:t>- CategoryId (PK, INT, AUTO_INCREMENT)</w:t>
      </w:r>
      <w:r>
        <w:br/>
        <w:t>- Name (VARCHAR)</w:t>
      </w:r>
      <w:r>
        <w:br/>
        <w:t>- Description (TEXT)</w:t>
      </w:r>
      <w:r>
        <w:br/>
      </w:r>
    </w:p>
    <w:p w14:paraId="5D5FE415" w14:textId="77777777" w:rsidR="00DF364C" w:rsidRDefault="00000000">
      <w:pPr>
        <w:pStyle w:val="Ttulo2"/>
      </w:pPr>
      <w:r>
        <w:t>Tabla: Product</w:t>
      </w:r>
    </w:p>
    <w:p w14:paraId="42BDDDBC" w14:textId="77777777" w:rsidR="00DF364C" w:rsidRDefault="00000000">
      <w:r>
        <w:br/>
        <w:t>- ProductId (PK, INT, AUTO_INCREMENT)</w:t>
      </w:r>
      <w:r>
        <w:br/>
        <w:t>- Name (VARCHAR)</w:t>
      </w:r>
      <w:r>
        <w:br/>
        <w:t>- Description (TEXT)</w:t>
      </w:r>
      <w:r>
        <w:br/>
        <w:t>- CategoryId (FK → Category.CategoryId)</w:t>
      </w:r>
      <w:r>
        <w:br/>
        <w:t>- MinimumStock (INT)</w:t>
      </w:r>
      <w:r>
        <w:br/>
        <w:t>- CreatedAt (DATETIME)</w:t>
      </w:r>
      <w:r>
        <w:br/>
      </w:r>
    </w:p>
    <w:p w14:paraId="08F0428D" w14:textId="77777777" w:rsidR="00DF364C" w:rsidRDefault="00000000">
      <w:pPr>
        <w:pStyle w:val="Ttulo2"/>
      </w:pPr>
      <w:r>
        <w:t>Tabla: StockMovement</w:t>
      </w:r>
    </w:p>
    <w:p w14:paraId="0435D91E" w14:textId="77777777" w:rsidR="00DF364C" w:rsidRDefault="00000000">
      <w:r>
        <w:br/>
        <w:t>- MovementId (PK, INT, AUTO_INCREMENT)</w:t>
      </w:r>
      <w:r>
        <w:br/>
        <w:t>- ProductId (FK → Product.ProductId)</w:t>
      </w:r>
      <w:r>
        <w:br/>
        <w:t>- Type (VARCHAR, 2) – Código del tipo de movimiento (01, 02, 03, 04)</w:t>
      </w:r>
      <w:r>
        <w:br/>
        <w:t>- Quantity (INT)</w:t>
      </w:r>
      <w:r>
        <w:br/>
        <w:t>- Unit (VARCHAR)</w:t>
      </w:r>
      <w:r>
        <w:br/>
        <w:t>- Amount (DECIMAL)</w:t>
      </w:r>
      <w:r>
        <w:br/>
        <w:t>- DocumentNumber (VARCHAR)</w:t>
      </w:r>
      <w:r>
        <w:br/>
        <w:t>- LineNumber (INT)</w:t>
      </w:r>
      <w:r>
        <w:br/>
        <w:t>- AccountingDate (DATE)</w:t>
      </w:r>
      <w:r>
        <w:br/>
        <w:t>- UserId (FK → User.UserId)</w:t>
      </w:r>
      <w:r>
        <w:br/>
        <w:t>- Description (TEXT)</w:t>
      </w:r>
      <w:r>
        <w:br/>
        <w:t>- CreatedAt (DATETIME)</w:t>
      </w:r>
      <w:r>
        <w:br/>
      </w:r>
    </w:p>
    <w:p w14:paraId="20D708BA" w14:textId="77777777" w:rsidR="00DF364C" w:rsidRDefault="00000000">
      <w:pPr>
        <w:pStyle w:val="Ttulo2"/>
      </w:pPr>
      <w:r>
        <w:lastRenderedPageBreak/>
        <w:t>Relaciones Clave</w:t>
      </w:r>
    </w:p>
    <w:p w14:paraId="74767D37" w14:textId="77777777" w:rsidR="00DF364C" w:rsidRDefault="00000000">
      <w:r>
        <w:br/>
        <w:t>- Un Role puede estar asignado a muchos Users.</w:t>
      </w:r>
      <w:r>
        <w:br/>
        <w:t>- Un Category puede contener múltiples Products.</w:t>
      </w:r>
      <w:r>
        <w:br/>
        <w:t>- Cada Product puede tener múltiples movimientos de stock.</w:t>
      </w:r>
      <w:r>
        <w:br/>
      </w:r>
    </w:p>
    <w:p w14:paraId="00AEA949" w14:textId="77777777" w:rsidR="00DF364C" w:rsidRDefault="00000000">
      <w:pPr>
        <w:pStyle w:val="Ttulo2"/>
      </w:pPr>
      <w:r>
        <w:t>Diagrama Entidad-Relación (Resumen)</w:t>
      </w:r>
    </w:p>
    <w:p w14:paraId="47A10433" w14:textId="77777777" w:rsidR="00DF364C" w:rsidRDefault="00000000">
      <w:r>
        <w:br/>
        <w:t>[Role] 1 ────&lt; N [User]</w:t>
      </w:r>
      <w:r>
        <w:br/>
        <w:t>[Category] 1 ────&lt; N [Product]</w:t>
      </w:r>
      <w:r>
        <w:br/>
        <w:t>[Product] 1 ────&lt; N [StockMovement]</w:t>
      </w:r>
      <w:r>
        <w:br/>
      </w:r>
    </w:p>
    <w:p w14:paraId="072AF897" w14:textId="77777777" w:rsidR="00DF364C" w:rsidRDefault="00000000">
      <w:pPr>
        <w:pStyle w:val="Ttulo1"/>
      </w:pPr>
      <w:r>
        <w:t>5. Endpoints API REST</w:t>
      </w:r>
    </w:p>
    <w:p w14:paraId="168F728E" w14:textId="77777777" w:rsidR="00DF364C" w:rsidRDefault="00000000">
      <w:r>
        <w:br/>
        <w:t>La siguiente es la definición estándar de los endpoints REST que el sistema utilizará. Se organizan por módulo y siguen las convenciones RESTful, utilizando JWT para rutas protegidas.</w:t>
      </w:r>
      <w:r>
        <w:br/>
      </w:r>
    </w:p>
    <w:p w14:paraId="182A5FD2" w14:textId="77777777" w:rsidR="00DF364C" w:rsidRDefault="00000000">
      <w:pPr>
        <w:pStyle w:val="Ttulo2"/>
      </w:pPr>
      <w:r>
        <w:t>🔐 Autenticación</w:t>
      </w:r>
    </w:p>
    <w:p w14:paraId="2CAAB18A" w14:textId="77777777" w:rsidR="00DF364C" w:rsidRDefault="00000000">
      <w:r>
        <w:br/>
        <w:t>POST    /api/auth/register       → Registro de nuevo usuario</w:t>
      </w:r>
      <w:r>
        <w:br/>
        <w:t>POST    /api/auth/login          → Login con JWT</w:t>
      </w:r>
      <w:r>
        <w:br/>
        <w:t>GET     /api/auth/profile        → Obtener perfil del usuario autenticado (protegido)</w:t>
      </w:r>
      <w:r>
        <w:br/>
      </w:r>
    </w:p>
    <w:p w14:paraId="2B69C217" w14:textId="77777777" w:rsidR="00DF364C" w:rsidRDefault="00000000">
      <w:pPr>
        <w:pStyle w:val="Ttulo2"/>
      </w:pPr>
      <w:r>
        <w:t>👥 Usuarios y Roles</w:t>
      </w:r>
    </w:p>
    <w:p w14:paraId="1347C6B9" w14:textId="77777777" w:rsidR="00DF364C" w:rsidRDefault="00000000">
      <w:r>
        <w:br/>
        <w:t>GET     /api/users               → Listado de usuarios</w:t>
      </w:r>
      <w:r>
        <w:br/>
        <w:t>POST    /api/users               → Crear usuario</w:t>
      </w:r>
      <w:r>
        <w:br/>
        <w:t>PUT     /api/users/:id           → Actualizar usuario</w:t>
      </w:r>
      <w:r>
        <w:br/>
        <w:t>DELETE  /api/users/:id           → Eliminar usuario</w:t>
      </w:r>
      <w:r>
        <w:br/>
      </w:r>
      <w:r>
        <w:br/>
        <w:t>GET     /api/roles               → Listar roles</w:t>
      </w:r>
      <w:r>
        <w:br/>
        <w:t>POST    /api/roles               → Crear rol</w:t>
      </w:r>
      <w:r>
        <w:br/>
      </w:r>
    </w:p>
    <w:p w14:paraId="439F5CEE" w14:textId="77777777" w:rsidR="00DF364C" w:rsidRDefault="00000000">
      <w:pPr>
        <w:pStyle w:val="Ttulo2"/>
      </w:pPr>
      <w:r>
        <w:t>🗂️ Categorías de Productos</w:t>
      </w:r>
    </w:p>
    <w:p w14:paraId="53BCF95E" w14:textId="77777777" w:rsidR="00DF364C" w:rsidRDefault="00000000">
      <w:r>
        <w:br/>
        <w:t>GET     /api/categories          → Listar categorías</w:t>
      </w:r>
      <w:r>
        <w:br/>
      </w:r>
      <w:r>
        <w:lastRenderedPageBreak/>
        <w:t>POST    /api/categories          → Crear categoría</w:t>
      </w:r>
      <w:r>
        <w:br/>
        <w:t>PUT     /api/categories/:id      → Editar categoría</w:t>
      </w:r>
      <w:r>
        <w:br/>
        <w:t>DELETE  /api/categories/:id      → Eliminar categoría</w:t>
      </w:r>
      <w:r>
        <w:br/>
      </w:r>
    </w:p>
    <w:p w14:paraId="13B75C00" w14:textId="77777777" w:rsidR="00DF364C" w:rsidRDefault="00000000">
      <w:pPr>
        <w:pStyle w:val="Ttulo2"/>
      </w:pPr>
      <w:r>
        <w:t>📦 Productos</w:t>
      </w:r>
    </w:p>
    <w:p w14:paraId="7C511F19" w14:textId="77777777" w:rsidR="00DF364C" w:rsidRDefault="00000000">
      <w:r>
        <w:br/>
        <w:t>GET     /api/products            → Listar productos</w:t>
      </w:r>
      <w:r>
        <w:br/>
        <w:t>POST    /api/products            → Crear producto</w:t>
      </w:r>
      <w:r>
        <w:br/>
        <w:t>PUT     /api/products/:id        → Editar producto</w:t>
      </w:r>
      <w:r>
        <w:br/>
        <w:t>DELETE  /api/products/:id        → Eliminar producto</w:t>
      </w:r>
      <w:r>
        <w:br/>
        <w:t>GET     /api/products/search     → Buscar productos por nombre o categoría</w:t>
      </w:r>
      <w:r>
        <w:br/>
      </w:r>
    </w:p>
    <w:p w14:paraId="4F22FDA3" w14:textId="77777777" w:rsidR="00DF364C" w:rsidRDefault="00000000">
      <w:pPr>
        <w:pStyle w:val="Ttulo2"/>
      </w:pPr>
      <w:r>
        <w:t>📈 Stock y Movimientos</w:t>
      </w:r>
    </w:p>
    <w:p w14:paraId="0C69444A" w14:textId="77777777" w:rsidR="00DF364C" w:rsidRDefault="00000000">
      <w:r>
        <w:br/>
        <w:t>GET     /api/stock               → Ver stock actual de todos los productos</w:t>
      </w:r>
      <w:r>
        <w:br/>
        <w:t>POST    /api/stock/add           → Agregar stock (entrada)</w:t>
      </w:r>
      <w:r>
        <w:br/>
        <w:t>POST    /api/stock/remove        → Reducir stock (salida)</w:t>
      </w:r>
      <w:r>
        <w:br/>
      </w:r>
    </w:p>
    <w:p w14:paraId="3D6D77D7" w14:textId="77777777" w:rsidR="00DF364C" w:rsidRDefault="00000000">
      <w:pPr>
        <w:pStyle w:val="Ttulo2"/>
      </w:pPr>
      <w:r>
        <w:t>📊 Reportes</w:t>
      </w:r>
    </w:p>
    <w:p w14:paraId="2B9B4C59" w14:textId="77777777" w:rsidR="00DF364C" w:rsidRDefault="00000000">
      <w:r>
        <w:br/>
        <w:t>GET     /api/reports/low-stock           → Productos bajo stock mínimo</w:t>
      </w:r>
      <w:r>
        <w:br/>
        <w:t>GET     /api/reports/movements           → Movimientos generales de stock</w:t>
      </w:r>
      <w:r>
        <w:br/>
        <w:t>GET     /api/reports/inventory-summary   → Resumen general de inventario</w:t>
      </w:r>
      <w:r>
        <w:br/>
      </w:r>
    </w:p>
    <w:p w14:paraId="7FCCB29E" w14:textId="77777777" w:rsidR="00DF364C" w:rsidRDefault="00000000">
      <w:r>
        <w:br/>
        <w:t>📅 Requisito de cierre de mes:</w:t>
      </w:r>
      <w:r>
        <w:br/>
        <w:t>El sistema debe permitir que un usuario con privilegios especiales (por ejemplo, rol 'Administrador de Inventario') pueda **cerrar un mes contable**. Una vez cerrado, no se deben permitir nuevos movimientos de stock (entradas, salidas o anulaciones) con fechas dentro de ese mes.</w:t>
      </w:r>
      <w:r>
        <w:br/>
      </w:r>
      <w:r>
        <w:br/>
        <w:t>Este cierre debe validarse tanto en backend como frontend y reflejarse en los formularios de registro.</w:t>
      </w:r>
      <w:r>
        <w:br/>
      </w:r>
    </w:p>
    <w:p w14:paraId="6AED51C1" w14:textId="77777777" w:rsidR="00DF364C" w:rsidRDefault="00000000">
      <w:pPr>
        <w:pStyle w:val="Ttulo1"/>
      </w:pPr>
      <w:r>
        <w:t>6. Detalle de Tareas por Módulo</w:t>
      </w:r>
    </w:p>
    <w:p w14:paraId="2D664AC8" w14:textId="77777777" w:rsidR="00DF364C" w:rsidRDefault="00000000">
      <w:r>
        <w:br/>
        <w:t xml:space="preserve">Cada tarea ha sido descompuesta en unidades independientes que pueden desarrollarse en </w:t>
      </w:r>
      <w:r>
        <w:lastRenderedPageBreak/>
        <w:t>paralelo.</w:t>
      </w:r>
      <w:r>
        <w:br/>
        <w:t>Incluye input requerido, entregables, dependencias, interfaz y estado de avance.</w:t>
      </w:r>
      <w:r>
        <w:br/>
      </w:r>
    </w:p>
    <w:p w14:paraId="484FA343" w14:textId="77777777" w:rsidR="00DF364C" w:rsidRDefault="00000000">
      <w:pPr>
        <w:pStyle w:val="Ttulo2"/>
      </w:pPr>
      <w:r>
        <w:t>Tarea 1.1 – Modelo User</w:t>
      </w:r>
    </w:p>
    <w:p w14:paraId="32371B8E" w14:textId="77777777" w:rsidR="00DF364C" w:rsidRDefault="00000000">
      <w:r>
        <w:t>📌 Descripción: Definir el modelo mssql (SQL Server nativo con consultas directas) para usuarios del sistema.</w:t>
      </w:r>
    </w:p>
    <w:p w14:paraId="0728E4BD" w14:textId="77777777" w:rsidR="00DF364C" w:rsidRDefault="00000000">
      <w:r>
        <w:t>🔽 Input requerido: Nada (tarea inicial)</w:t>
      </w:r>
    </w:p>
    <w:p w14:paraId="46DBEB72" w14:textId="77777777" w:rsidR="00DF364C" w:rsidRDefault="00000000">
      <w:r>
        <w:t>📤 Output esperado: Archivo `User.js` con campos: id, username, email, passwordHash, roleId</w:t>
      </w:r>
    </w:p>
    <w:p w14:paraId="7DE44482" w14:textId="77777777" w:rsidR="00DF364C" w:rsidRDefault="00000000">
      <w:r>
        <w:t>📁 Archivos involucrados: models/User.js</w:t>
      </w:r>
    </w:p>
    <w:p w14:paraId="39253619" w14:textId="77777777" w:rsidR="00DF364C" w:rsidRDefault="00000000">
      <w:r>
        <w:t>🔗 Depende de: —</w:t>
      </w:r>
    </w:p>
    <w:p w14:paraId="6399351F" w14:textId="77777777" w:rsidR="00DF364C" w:rsidRDefault="00000000">
      <w:r>
        <w:t>🧩 Interfaz esperada: Definición de modelo mssql (SQL Server nativo con consultas directas) + relaciones</w:t>
      </w:r>
    </w:p>
    <w:p w14:paraId="0797D084" w14:textId="77777777" w:rsidR="00DF364C" w:rsidRDefault="00000000">
      <w:r>
        <w:t>✅ Devuelve: —</w:t>
      </w:r>
    </w:p>
    <w:p w14:paraId="6626FACB" w14:textId="77777777" w:rsidR="00DF364C" w:rsidRDefault="00000000">
      <w:r>
        <w:t>👤 Asignado a: ______</w:t>
      </w:r>
    </w:p>
    <w:p w14:paraId="00702959" w14:textId="77777777" w:rsidR="00DF364C" w:rsidRDefault="00000000">
      <w:r>
        <w:t>📌 Estado: 🟡 Pendiente</w:t>
      </w:r>
    </w:p>
    <w:p w14:paraId="69EEE883" w14:textId="77777777" w:rsidR="00DF364C" w:rsidRDefault="00DF364C"/>
    <w:p w14:paraId="0D5AD7BD" w14:textId="77777777" w:rsidR="00DF364C" w:rsidRDefault="00000000">
      <w:pPr>
        <w:pStyle w:val="Ttulo2"/>
      </w:pPr>
      <w:r>
        <w:t>Tarea 1.2 – POST /api/auth/register</w:t>
      </w:r>
    </w:p>
    <w:p w14:paraId="71132D0C" w14:textId="77777777" w:rsidR="00DF364C" w:rsidRDefault="00000000">
      <w:r>
        <w:t>📌 Descripción: Endpoint para registrar un nuevo usuario con password cifrada.</w:t>
      </w:r>
    </w:p>
    <w:p w14:paraId="07B418D4" w14:textId="77777777" w:rsidR="00DF364C" w:rsidRDefault="00000000">
      <w:r>
        <w:t>🔽 Input requerido: Modelo User (1.1), Modelo Role (2.1)</w:t>
      </w:r>
    </w:p>
    <w:p w14:paraId="23292D0C" w14:textId="77777777" w:rsidR="00DF364C" w:rsidRDefault="00000000">
      <w:r>
        <w:t>📤 Output esperado: Usuario creado, con password cifrada y datos validados</w:t>
      </w:r>
    </w:p>
    <w:p w14:paraId="7DB1E964" w14:textId="77777777" w:rsidR="00DF364C" w:rsidRDefault="00000000">
      <w:r>
        <w:t>📁 Archivos involucrados: routes/auth.js, controllers/authController.js</w:t>
      </w:r>
    </w:p>
    <w:p w14:paraId="2D539ED6" w14:textId="77777777" w:rsidR="00DF364C" w:rsidRDefault="00000000">
      <w:r>
        <w:t>🔗 Depende de: 1.1, 2.1</w:t>
      </w:r>
    </w:p>
    <w:p w14:paraId="7C0134CE" w14:textId="77777777" w:rsidR="00DF364C" w:rsidRDefault="00000000">
      <w:r>
        <w:t>🧩 Interfaz esperada: registerUser(req, res)</w:t>
      </w:r>
    </w:p>
    <w:p w14:paraId="5553C476" w14:textId="77777777" w:rsidR="00DF364C" w:rsidRDefault="00000000">
      <w:r>
        <w:t>✅ Devuelve: 201 Created con userId, username, email</w:t>
      </w:r>
    </w:p>
    <w:p w14:paraId="09A4C600" w14:textId="77777777" w:rsidR="00DF364C" w:rsidRDefault="00000000">
      <w:r>
        <w:t>👤 Asignado a: ______</w:t>
      </w:r>
    </w:p>
    <w:p w14:paraId="114CAD64" w14:textId="77777777" w:rsidR="00DF364C" w:rsidRDefault="00000000">
      <w:r>
        <w:t>📌 Estado: 🟡 Pendiente</w:t>
      </w:r>
    </w:p>
    <w:p w14:paraId="45A4A26E" w14:textId="77777777" w:rsidR="00DF364C" w:rsidRDefault="00DF364C"/>
    <w:p w14:paraId="57F82C47" w14:textId="77777777" w:rsidR="00DF364C" w:rsidRDefault="00000000">
      <w:pPr>
        <w:pStyle w:val="Ttulo2"/>
      </w:pPr>
      <w:r>
        <w:lastRenderedPageBreak/>
        <w:t>Tarea 1.3 – POST /api/auth/login</w:t>
      </w:r>
    </w:p>
    <w:p w14:paraId="66C78339" w14:textId="77777777" w:rsidR="00DF364C" w:rsidRDefault="00000000">
      <w:r>
        <w:t>📌 Descripción: Autenticación de usuario con generación de JWT.</w:t>
      </w:r>
    </w:p>
    <w:p w14:paraId="0F01FCF9" w14:textId="77777777" w:rsidR="00DF364C" w:rsidRDefault="00000000">
      <w:r>
        <w:t>🔽 Input requerido: Usuario existente con contraseña válida</w:t>
      </w:r>
    </w:p>
    <w:p w14:paraId="5A529913" w14:textId="77777777" w:rsidR="00DF364C" w:rsidRDefault="00000000">
      <w:r>
        <w:t>📤 Output esperado: Token JWT, perfil del usuario</w:t>
      </w:r>
    </w:p>
    <w:p w14:paraId="2DC745B8" w14:textId="77777777" w:rsidR="00DF364C" w:rsidRDefault="00000000">
      <w:r>
        <w:t>📁 Archivos involucrados: routes/auth.js, controllers/authController.js</w:t>
      </w:r>
    </w:p>
    <w:p w14:paraId="50CA7930" w14:textId="77777777" w:rsidR="00DF364C" w:rsidRDefault="00000000">
      <w:r>
        <w:t>🔗 Depende de: 1.1</w:t>
      </w:r>
    </w:p>
    <w:p w14:paraId="0297FC02" w14:textId="77777777" w:rsidR="00DF364C" w:rsidRDefault="00000000">
      <w:r>
        <w:t>🧩 Interfaz esperada: loginUser(req, res)</w:t>
      </w:r>
    </w:p>
    <w:p w14:paraId="1BAB9CD7" w14:textId="77777777" w:rsidR="00DF364C" w:rsidRDefault="00000000">
      <w:r>
        <w:t>✅ Devuelve: 200 OK con token y datos de usuario</w:t>
      </w:r>
    </w:p>
    <w:p w14:paraId="21AC9BDB" w14:textId="77777777" w:rsidR="00DF364C" w:rsidRDefault="00000000">
      <w:r>
        <w:t>👤 Asignado a: ______</w:t>
      </w:r>
    </w:p>
    <w:p w14:paraId="75E3F06E" w14:textId="77777777" w:rsidR="00DF364C" w:rsidRDefault="00000000">
      <w:r>
        <w:t>📌 Estado: 🟡 Pendiente</w:t>
      </w:r>
    </w:p>
    <w:p w14:paraId="448B9DED" w14:textId="77777777" w:rsidR="00DF364C" w:rsidRDefault="00DF364C"/>
    <w:p w14:paraId="3B367194" w14:textId="77777777" w:rsidR="00DF364C" w:rsidRDefault="00000000">
      <w:pPr>
        <w:pStyle w:val="Ttulo2"/>
      </w:pPr>
      <w:r>
        <w:t>Tarea 1.4 – Middleware de autenticación</w:t>
      </w:r>
    </w:p>
    <w:p w14:paraId="32B0047F" w14:textId="77777777" w:rsidR="00DF364C" w:rsidRDefault="00000000">
      <w:r>
        <w:t>📌 Descripción: Crear middleware para proteger rutas con JWT.</w:t>
      </w:r>
    </w:p>
    <w:p w14:paraId="25A94BCA" w14:textId="77777777" w:rsidR="00DF364C" w:rsidRDefault="00000000">
      <w:r>
        <w:t>🔽 Input requerido: Token JWT en cabecera Authorization</w:t>
      </w:r>
    </w:p>
    <w:p w14:paraId="6ACD3B14" w14:textId="77777777" w:rsidR="00DF364C" w:rsidRDefault="00000000">
      <w:r>
        <w:t>📤 Output esperado: req.user disponible en controladores</w:t>
      </w:r>
    </w:p>
    <w:p w14:paraId="5E605F08" w14:textId="77777777" w:rsidR="00DF364C" w:rsidRDefault="00000000">
      <w:r>
        <w:t>📁 Archivos involucrados: middlewares/authMiddleware.js</w:t>
      </w:r>
    </w:p>
    <w:p w14:paraId="322A9DFC" w14:textId="77777777" w:rsidR="00DF364C" w:rsidRDefault="00000000">
      <w:r>
        <w:t>🔗 Depende de: 1.3</w:t>
      </w:r>
    </w:p>
    <w:p w14:paraId="27FB8B7D" w14:textId="77777777" w:rsidR="00DF364C" w:rsidRDefault="00000000">
      <w:r>
        <w:t>🧩 Interfaz esperada: verifyToken(req, res, next)</w:t>
      </w:r>
    </w:p>
    <w:p w14:paraId="78230410" w14:textId="77777777" w:rsidR="00DF364C" w:rsidRDefault="00000000">
      <w:r>
        <w:t>✅ Devuelve: 401 si no hay token válido, next() si todo bien</w:t>
      </w:r>
    </w:p>
    <w:p w14:paraId="725FC8DA" w14:textId="77777777" w:rsidR="00DF364C" w:rsidRDefault="00000000">
      <w:r>
        <w:t>👤 Asignado a: ______</w:t>
      </w:r>
    </w:p>
    <w:p w14:paraId="5FA95AE4" w14:textId="77777777" w:rsidR="00DF364C" w:rsidRDefault="00000000">
      <w:r>
        <w:t>📌 Estado: 🟡 Pendiente</w:t>
      </w:r>
    </w:p>
    <w:p w14:paraId="7F10B4DE" w14:textId="77777777" w:rsidR="00DF364C" w:rsidRDefault="00DF364C"/>
    <w:p w14:paraId="3EF792E6" w14:textId="77777777" w:rsidR="00DF364C" w:rsidRDefault="00000000">
      <w:pPr>
        <w:pStyle w:val="Ttulo2"/>
      </w:pPr>
      <w:r>
        <w:t>Tarea 2.1 – Modelo Role</w:t>
      </w:r>
    </w:p>
    <w:p w14:paraId="3ACB4AE9" w14:textId="77777777" w:rsidR="00DF364C" w:rsidRDefault="00000000">
      <w:r>
        <w:t>📌 Descripción: Definir el modelo mssql (SQL Server nativo con consultas directas) para roles de usuario.</w:t>
      </w:r>
    </w:p>
    <w:p w14:paraId="24059FD1" w14:textId="77777777" w:rsidR="00DF364C" w:rsidRDefault="00000000">
      <w:r>
        <w:t>🔽 Input requerido: Nada (puede ser paralelo con 1.1)</w:t>
      </w:r>
    </w:p>
    <w:p w14:paraId="06D0E03C" w14:textId="77777777" w:rsidR="00DF364C" w:rsidRDefault="00000000">
      <w:r>
        <w:lastRenderedPageBreak/>
        <w:t>📤 Output esperado: Archivo `Role.js` con campos: id, name, description</w:t>
      </w:r>
    </w:p>
    <w:p w14:paraId="1636FFF8" w14:textId="77777777" w:rsidR="00DF364C" w:rsidRDefault="00000000">
      <w:r>
        <w:t>📁 Archivos involucrados: models/Role.js</w:t>
      </w:r>
    </w:p>
    <w:p w14:paraId="570679FA" w14:textId="77777777" w:rsidR="00DF364C" w:rsidRDefault="00000000">
      <w:r>
        <w:t>🔗 Depende de: —</w:t>
      </w:r>
    </w:p>
    <w:p w14:paraId="2E823E18" w14:textId="77777777" w:rsidR="00DF364C" w:rsidRDefault="00000000">
      <w:r>
        <w:t>🧩 Interfaz esperada: Definición de modelo mssql (SQL Server nativo con consultas directas) + relación con User</w:t>
      </w:r>
    </w:p>
    <w:p w14:paraId="5594E321" w14:textId="77777777" w:rsidR="00DF364C" w:rsidRDefault="00000000">
      <w:r>
        <w:t>✅ Devuelve: —</w:t>
      </w:r>
    </w:p>
    <w:p w14:paraId="4BDA3C9C" w14:textId="77777777" w:rsidR="00DF364C" w:rsidRDefault="00000000">
      <w:r>
        <w:t>👤 Asignado a: ______</w:t>
      </w:r>
    </w:p>
    <w:p w14:paraId="0E53FB6D" w14:textId="77777777" w:rsidR="00DF364C" w:rsidRDefault="00000000">
      <w:r>
        <w:t>📌 Estado: 🟡 Pendiente</w:t>
      </w:r>
    </w:p>
    <w:p w14:paraId="46E13467" w14:textId="77777777" w:rsidR="00DF364C" w:rsidRDefault="00DF364C"/>
    <w:p w14:paraId="48A428E9" w14:textId="77777777" w:rsidR="00DF364C" w:rsidRDefault="00000000">
      <w:pPr>
        <w:pStyle w:val="Ttulo2"/>
      </w:pPr>
      <w:r>
        <w:t>Tarea 2.2 – GET /api/users</w:t>
      </w:r>
    </w:p>
    <w:p w14:paraId="5CC25626" w14:textId="77777777" w:rsidR="00DF364C" w:rsidRDefault="00000000">
      <w:r>
        <w:t>📌 Descripción: Obtener listado de todos los usuarios con su rol asociado.</w:t>
      </w:r>
    </w:p>
    <w:p w14:paraId="266FD20A" w14:textId="77777777" w:rsidR="00DF364C" w:rsidRDefault="00000000">
      <w:r>
        <w:t>🔽 Input requerido: Modelo User y Role definidos</w:t>
      </w:r>
    </w:p>
    <w:p w14:paraId="2AD98221" w14:textId="77777777" w:rsidR="00DF364C" w:rsidRDefault="00000000">
      <w:r>
        <w:t>📤 Output esperado: Lista JSON de usuarios</w:t>
      </w:r>
    </w:p>
    <w:p w14:paraId="7562042D" w14:textId="77777777" w:rsidR="00DF364C" w:rsidRDefault="00000000">
      <w:r>
        <w:t>📁 Archivos involucrados: routes/users.js, controllers/userController.js</w:t>
      </w:r>
    </w:p>
    <w:p w14:paraId="4C472A88" w14:textId="77777777" w:rsidR="00DF364C" w:rsidRDefault="00000000">
      <w:r>
        <w:t>🔗 Depende de: 1.1, 2.1</w:t>
      </w:r>
    </w:p>
    <w:p w14:paraId="61378ABB" w14:textId="77777777" w:rsidR="00DF364C" w:rsidRDefault="00000000">
      <w:r>
        <w:t>🧩 Interfaz esperada: getUsers(req, res)</w:t>
      </w:r>
    </w:p>
    <w:p w14:paraId="2AD21448" w14:textId="77777777" w:rsidR="00DF364C" w:rsidRDefault="00000000">
      <w:r>
        <w:t>✅ Devuelve: 200 OK con array de usuarios y roles</w:t>
      </w:r>
    </w:p>
    <w:p w14:paraId="5860DAA8" w14:textId="77777777" w:rsidR="00DF364C" w:rsidRDefault="00000000">
      <w:r>
        <w:t>👤 Asignado a: ______</w:t>
      </w:r>
    </w:p>
    <w:p w14:paraId="16B14A55" w14:textId="77777777" w:rsidR="00DF364C" w:rsidRDefault="00000000">
      <w:r>
        <w:t>📌 Estado: 🟡 Pendiente</w:t>
      </w:r>
    </w:p>
    <w:p w14:paraId="2A7D568D" w14:textId="77777777" w:rsidR="00DF364C" w:rsidRDefault="00DF364C"/>
    <w:p w14:paraId="256E377D" w14:textId="77777777" w:rsidR="00DF364C" w:rsidRDefault="00000000">
      <w:pPr>
        <w:pStyle w:val="Ttulo2"/>
      </w:pPr>
      <w:r>
        <w:t>Tarea 2.3 – POST /api/users</w:t>
      </w:r>
    </w:p>
    <w:p w14:paraId="10538F34" w14:textId="77777777" w:rsidR="00DF364C" w:rsidRDefault="00000000">
      <w:r>
        <w:t>📌 Descripción: Crear un nuevo usuario desde el panel administrativo.</w:t>
      </w:r>
    </w:p>
    <w:p w14:paraId="70A97ABB" w14:textId="77777777" w:rsidR="00DF364C" w:rsidRDefault="00000000">
      <w:r>
        <w:t>🔽 Input requerido: Datos de usuario (nombre, email, contraseña, roleId)</w:t>
      </w:r>
    </w:p>
    <w:p w14:paraId="30D644A8" w14:textId="77777777" w:rsidR="00DF364C" w:rsidRDefault="00000000">
      <w:r>
        <w:t>📤 Output esperado: Usuario creado (internamente usa lógica de 1.2)</w:t>
      </w:r>
    </w:p>
    <w:p w14:paraId="2714AA17" w14:textId="77777777" w:rsidR="00DF364C" w:rsidRDefault="00000000">
      <w:r>
        <w:t>📁 Archivos involucrados: routes/users.js, controllers/userController.js</w:t>
      </w:r>
    </w:p>
    <w:p w14:paraId="5ECDEBA7" w14:textId="77777777" w:rsidR="00DF364C" w:rsidRDefault="00000000">
      <w:r>
        <w:t>🔗 Depende de: 1.2</w:t>
      </w:r>
    </w:p>
    <w:p w14:paraId="1CD64175" w14:textId="77777777" w:rsidR="00DF364C" w:rsidRDefault="00000000">
      <w:r>
        <w:lastRenderedPageBreak/>
        <w:t>🧩 Interfaz esperada: createUser(req, res)</w:t>
      </w:r>
    </w:p>
    <w:p w14:paraId="6299EC89" w14:textId="77777777" w:rsidR="00DF364C" w:rsidRDefault="00000000">
      <w:r>
        <w:t>✅ Devuelve: 201 Created con usuario creado</w:t>
      </w:r>
    </w:p>
    <w:p w14:paraId="4614251A" w14:textId="77777777" w:rsidR="00DF364C" w:rsidRDefault="00000000">
      <w:r>
        <w:t>👤 Asignado a: ______</w:t>
      </w:r>
    </w:p>
    <w:p w14:paraId="0DE02E6A" w14:textId="77777777" w:rsidR="00DF364C" w:rsidRDefault="00000000">
      <w:r>
        <w:t>📌 Estado: 🟡 Pendiente</w:t>
      </w:r>
    </w:p>
    <w:p w14:paraId="6C61556C" w14:textId="77777777" w:rsidR="00DF364C" w:rsidRDefault="00DF364C"/>
    <w:p w14:paraId="6D1703EC" w14:textId="77777777" w:rsidR="00DF364C" w:rsidRDefault="00000000">
      <w:pPr>
        <w:pStyle w:val="Ttulo2"/>
      </w:pPr>
      <w:r>
        <w:t>Tarea 2.4 – PUT /api/users/:id</w:t>
      </w:r>
    </w:p>
    <w:p w14:paraId="26FE5FF5" w14:textId="77777777" w:rsidR="00DF364C" w:rsidRDefault="00000000">
      <w:r>
        <w:t>📌 Descripción: Actualizar datos de un usuario existente.</w:t>
      </w:r>
    </w:p>
    <w:p w14:paraId="07B41126" w14:textId="77777777" w:rsidR="00DF364C" w:rsidRDefault="00000000">
      <w:r>
        <w:t>🔽 Input requerido: Datos editables del usuario (excepto contraseña opcional)</w:t>
      </w:r>
    </w:p>
    <w:p w14:paraId="22029BCC" w14:textId="77777777" w:rsidR="00DF364C" w:rsidRDefault="00000000">
      <w:r>
        <w:t>📤 Output esperado: Usuario actualizado</w:t>
      </w:r>
    </w:p>
    <w:p w14:paraId="591FB567" w14:textId="77777777" w:rsidR="00DF364C" w:rsidRDefault="00000000">
      <w:r>
        <w:t>📁 Archivos involucrados: routes/users.js, controllers/userController.js</w:t>
      </w:r>
    </w:p>
    <w:p w14:paraId="307F1785" w14:textId="77777777" w:rsidR="00DF364C" w:rsidRDefault="00000000">
      <w:r>
        <w:t>🔗 Depende de: 2.2</w:t>
      </w:r>
    </w:p>
    <w:p w14:paraId="16B620C3" w14:textId="77777777" w:rsidR="00DF364C" w:rsidRDefault="00000000">
      <w:r>
        <w:t>🧩 Interfaz esperada: updateUser(req, res)</w:t>
      </w:r>
    </w:p>
    <w:p w14:paraId="64138B57" w14:textId="77777777" w:rsidR="00DF364C" w:rsidRDefault="00000000">
      <w:r>
        <w:t>✅ Devuelve: 200 OK con usuario actualizado</w:t>
      </w:r>
    </w:p>
    <w:p w14:paraId="5CD572C7" w14:textId="77777777" w:rsidR="00DF364C" w:rsidRDefault="00000000">
      <w:r>
        <w:t>👤 Asignado a: ______</w:t>
      </w:r>
    </w:p>
    <w:p w14:paraId="03A124E6" w14:textId="77777777" w:rsidR="00DF364C" w:rsidRDefault="00000000">
      <w:r>
        <w:t>📌 Estado: 🟡 Pendiente</w:t>
      </w:r>
    </w:p>
    <w:p w14:paraId="58112E8C" w14:textId="77777777" w:rsidR="00DF364C" w:rsidRDefault="00DF364C"/>
    <w:p w14:paraId="26338408" w14:textId="77777777" w:rsidR="00DF364C" w:rsidRDefault="00000000">
      <w:pPr>
        <w:pStyle w:val="Ttulo2"/>
      </w:pPr>
      <w:r>
        <w:t>Tarea 2.5 – DELETE /api/users/:id</w:t>
      </w:r>
    </w:p>
    <w:p w14:paraId="215CF236" w14:textId="77777777" w:rsidR="00DF364C" w:rsidRDefault="00000000">
      <w:r>
        <w:t>📌 Descripción: Eliminar usuario (borrado lógico o físico según convención).</w:t>
      </w:r>
    </w:p>
    <w:p w14:paraId="05C4CA27" w14:textId="77777777" w:rsidR="00DF364C" w:rsidRDefault="00000000">
      <w:r>
        <w:t>🔽 Input requerido: ID del usuario</w:t>
      </w:r>
    </w:p>
    <w:p w14:paraId="698BE70C" w14:textId="77777777" w:rsidR="00DF364C" w:rsidRDefault="00000000">
      <w:r>
        <w:t>📤 Output esperado: Confirmación de borrado</w:t>
      </w:r>
    </w:p>
    <w:p w14:paraId="372BAFFF" w14:textId="77777777" w:rsidR="00DF364C" w:rsidRDefault="00000000">
      <w:r>
        <w:t>📁 Archivos involucrados: routes/users.js, controllers/userController.js</w:t>
      </w:r>
    </w:p>
    <w:p w14:paraId="220B8E0C" w14:textId="77777777" w:rsidR="00DF364C" w:rsidRDefault="00000000">
      <w:r>
        <w:t>🔗 Depende de: 2.2</w:t>
      </w:r>
    </w:p>
    <w:p w14:paraId="305535FB" w14:textId="77777777" w:rsidR="00DF364C" w:rsidRDefault="00000000">
      <w:r>
        <w:t>🧩 Interfaz esperada: deleteUser(req, res)</w:t>
      </w:r>
    </w:p>
    <w:p w14:paraId="5004ACEF" w14:textId="77777777" w:rsidR="00DF364C" w:rsidRDefault="00000000">
      <w:r>
        <w:t>✅ Devuelve: 200 OK con mensaje de éxito</w:t>
      </w:r>
    </w:p>
    <w:p w14:paraId="5E6B22FD" w14:textId="77777777" w:rsidR="00DF364C" w:rsidRDefault="00000000">
      <w:r>
        <w:t>👤 Asignado a: ______</w:t>
      </w:r>
    </w:p>
    <w:p w14:paraId="4F2A3FC4" w14:textId="77777777" w:rsidR="00DF364C" w:rsidRDefault="00000000">
      <w:r>
        <w:lastRenderedPageBreak/>
        <w:t>📌 Estado: 🟡 Pendiente</w:t>
      </w:r>
    </w:p>
    <w:p w14:paraId="22DD25B6" w14:textId="77777777" w:rsidR="00DF364C" w:rsidRDefault="00DF364C"/>
    <w:p w14:paraId="18FC72FD" w14:textId="77777777" w:rsidR="00DF364C" w:rsidRDefault="00000000">
      <w:pPr>
        <w:pStyle w:val="Ttulo2"/>
      </w:pPr>
      <w:r>
        <w:t>Tarea 3.1 – Modelo Category</w:t>
      </w:r>
    </w:p>
    <w:p w14:paraId="27D40C68" w14:textId="77777777" w:rsidR="00DF364C" w:rsidRDefault="00000000">
      <w:r>
        <w:t>📌 Descripción: Definir el modelo mssql (SQL Server nativo con consultas directas) para categorías de productos.</w:t>
      </w:r>
    </w:p>
    <w:p w14:paraId="0CECC9FA" w14:textId="77777777" w:rsidR="00DF364C" w:rsidRDefault="00000000">
      <w:r>
        <w:t>🔽 Input requerido: Nada (modelo independiente)</w:t>
      </w:r>
    </w:p>
    <w:p w14:paraId="730D2747" w14:textId="77777777" w:rsidR="00DF364C" w:rsidRDefault="00000000">
      <w:r>
        <w:t>📤 Output esperado: Archivo `Category.js` con campos: id, name, description</w:t>
      </w:r>
    </w:p>
    <w:p w14:paraId="5AA8B61E" w14:textId="77777777" w:rsidR="00DF364C" w:rsidRDefault="00000000">
      <w:r>
        <w:t>📁 Archivos involucrados: models/Category.js</w:t>
      </w:r>
    </w:p>
    <w:p w14:paraId="155F8953" w14:textId="77777777" w:rsidR="00DF364C" w:rsidRDefault="00000000">
      <w:r>
        <w:t>🔗 Depende de: —</w:t>
      </w:r>
    </w:p>
    <w:p w14:paraId="0D23E243" w14:textId="77777777" w:rsidR="00DF364C" w:rsidRDefault="00000000">
      <w:r>
        <w:t>🧩 Interfaz esperada: Definición de modelo mssql (SQL Server nativo con consultas directas)</w:t>
      </w:r>
    </w:p>
    <w:p w14:paraId="34ABE527" w14:textId="77777777" w:rsidR="00DF364C" w:rsidRDefault="00000000">
      <w:r>
        <w:t>✅ Devuelve: —</w:t>
      </w:r>
    </w:p>
    <w:p w14:paraId="4182E794" w14:textId="77777777" w:rsidR="00DF364C" w:rsidRDefault="00000000">
      <w:r>
        <w:t>👤 Asignado a: ______</w:t>
      </w:r>
    </w:p>
    <w:p w14:paraId="55FAED82" w14:textId="77777777" w:rsidR="00DF364C" w:rsidRDefault="00000000">
      <w:r>
        <w:t>📌 Estado: 🟡 Pendiente</w:t>
      </w:r>
    </w:p>
    <w:p w14:paraId="16767EC7" w14:textId="77777777" w:rsidR="00DF364C" w:rsidRDefault="00DF364C"/>
    <w:p w14:paraId="5AEA5702" w14:textId="77777777" w:rsidR="00DF364C" w:rsidRDefault="00000000">
      <w:pPr>
        <w:pStyle w:val="Ttulo2"/>
      </w:pPr>
      <w:r>
        <w:t>Tarea 3.2 – CRUD /api/categories</w:t>
      </w:r>
    </w:p>
    <w:p w14:paraId="6B18C2D6" w14:textId="77777777" w:rsidR="00DF364C" w:rsidRDefault="00000000">
      <w:r>
        <w:t>📌 Descripción: Crear todos los endpoints REST para la gestión de categorías.</w:t>
      </w:r>
    </w:p>
    <w:p w14:paraId="2FF78727" w14:textId="77777777" w:rsidR="00DF364C" w:rsidRDefault="00000000">
      <w:r>
        <w:t>🔽 Input requerido: Modelo Category (3.1)</w:t>
      </w:r>
    </w:p>
    <w:p w14:paraId="46089CF0" w14:textId="77777777" w:rsidR="00DF364C" w:rsidRDefault="00000000">
      <w:r>
        <w:t>📤 Output esperado: Endpoints GET, POST, PUT, DELETE funcionando</w:t>
      </w:r>
    </w:p>
    <w:p w14:paraId="53797EC0" w14:textId="77777777" w:rsidR="00DF364C" w:rsidRDefault="00000000">
      <w:r>
        <w:t>📁 Archivos involucrados: routes/categories.js, controllers/categoryController.js</w:t>
      </w:r>
    </w:p>
    <w:p w14:paraId="7700643D" w14:textId="77777777" w:rsidR="00DF364C" w:rsidRDefault="00000000">
      <w:r>
        <w:t>🔗 Depende de: 3.1</w:t>
      </w:r>
    </w:p>
    <w:p w14:paraId="651265DA" w14:textId="77777777" w:rsidR="00DF364C" w:rsidRDefault="00000000">
      <w:r>
        <w:t>🧩 Interfaz esperada: getCategories, createCategory, updateCategory, deleteCategory</w:t>
      </w:r>
    </w:p>
    <w:p w14:paraId="0DDA5967" w14:textId="77777777" w:rsidR="00DF364C" w:rsidRDefault="00000000">
      <w:r>
        <w:t>✅ Devuelve: 200/201/204 según acción</w:t>
      </w:r>
    </w:p>
    <w:p w14:paraId="0CA48BE7" w14:textId="77777777" w:rsidR="00DF364C" w:rsidRDefault="00000000">
      <w:r>
        <w:t>👤 Asignado a: ______</w:t>
      </w:r>
    </w:p>
    <w:p w14:paraId="1F97DB56" w14:textId="77777777" w:rsidR="00DF364C" w:rsidRDefault="00000000">
      <w:r>
        <w:t>📌 Estado: 🟡 Pendiente</w:t>
      </w:r>
    </w:p>
    <w:p w14:paraId="1FC6317C" w14:textId="77777777" w:rsidR="00DF364C" w:rsidRDefault="00DF364C"/>
    <w:p w14:paraId="11652137" w14:textId="77777777" w:rsidR="00DF364C" w:rsidRDefault="00000000">
      <w:pPr>
        <w:pStyle w:val="Ttulo2"/>
      </w:pPr>
      <w:r>
        <w:lastRenderedPageBreak/>
        <w:t>Tarea 3.3 – GET /api/categories (uso en frontend)</w:t>
      </w:r>
    </w:p>
    <w:p w14:paraId="6FB7F32D" w14:textId="77777777" w:rsidR="00DF364C" w:rsidRDefault="00000000">
      <w:r>
        <w:t>📌 Descripción: Endpoint optimizado para usar en select de productos (solo id y nombre).</w:t>
      </w:r>
    </w:p>
    <w:p w14:paraId="7EF8E806" w14:textId="77777777" w:rsidR="00DF364C" w:rsidRDefault="00000000">
      <w:r>
        <w:t>🔽 Input requerido: Modelo Category (3.1)</w:t>
      </w:r>
    </w:p>
    <w:p w14:paraId="2DEA36ED" w14:textId="77777777" w:rsidR="00DF364C" w:rsidRDefault="00000000">
      <w:r>
        <w:t>📤 Output esperado: Lista simple con id y name</w:t>
      </w:r>
    </w:p>
    <w:p w14:paraId="0D49E89C" w14:textId="77777777" w:rsidR="00DF364C" w:rsidRDefault="00000000">
      <w:r>
        <w:t>📁 Archivos involucrados: routes/categories.js, controllers/categoryController.js</w:t>
      </w:r>
    </w:p>
    <w:p w14:paraId="676D5939" w14:textId="77777777" w:rsidR="00DF364C" w:rsidRDefault="00000000">
      <w:r>
        <w:t>🔗 Depende de: 3.1</w:t>
      </w:r>
    </w:p>
    <w:p w14:paraId="6904D485" w14:textId="77777777" w:rsidR="00DF364C" w:rsidRDefault="00000000">
      <w:r>
        <w:t>🧩 Interfaz esperada: getCategoryList(req, res)</w:t>
      </w:r>
    </w:p>
    <w:p w14:paraId="7959D2F9" w14:textId="77777777" w:rsidR="00DF364C" w:rsidRDefault="00000000">
      <w:r>
        <w:t>✅ Devuelve: 200 OK con [{id, name}]</w:t>
      </w:r>
    </w:p>
    <w:p w14:paraId="05FF8070" w14:textId="77777777" w:rsidR="00DF364C" w:rsidRDefault="00000000">
      <w:r>
        <w:t>👤 Asignado a: ______</w:t>
      </w:r>
    </w:p>
    <w:p w14:paraId="35EF0468" w14:textId="77777777" w:rsidR="00DF364C" w:rsidRDefault="00000000">
      <w:r>
        <w:t>📌 Estado: 🟡 Pendiente</w:t>
      </w:r>
    </w:p>
    <w:p w14:paraId="2D88DAB5" w14:textId="77777777" w:rsidR="00DF364C" w:rsidRDefault="00DF364C"/>
    <w:p w14:paraId="763B0BD2" w14:textId="77777777" w:rsidR="00DF364C" w:rsidRDefault="00000000">
      <w:pPr>
        <w:pStyle w:val="Ttulo2"/>
      </w:pPr>
      <w:r>
        <w:t>Tarea 4.1 – Modelo Product</w:t>
      </w:r>
    </w:p>
    <w:p w14:paraId="52416EB9" w14:textId="77777777" w:rsidR="00DF364C" w:rsidRDefault="00000000">
      <w:r>
        <w:t>📌 Descripción: Definir el modelo mssql (SQL Server nativo con consultas directas) para productos.</w:t>
      </w:r>
    </w:p>
    <w:p w14:paraId="33419DBA" w14:textId="77777777" w:rsidR="00DF364C" w:rsidRDefault="00000000">
      <w:r>
        <w:t>🔽 Input requerido: Modelo Category (3.1)</w:t>
      </w:r>
    </w:p>
    <w:p w14:paraId="774CBF56" w14:textId="77777777" w:rsidR="00DF364C" w:rsidRDefault="00000000">
      <w:r>
        <w:t>📤 Output esperado: Archivo `Product.js` con campos: id, name, description, categoryId, minimumStock, createdAt</w:t>
      </w:r>
    </w:p>
    <w:p w14:paraId="56552D1E" w14:textId="77777777" w:rsidR="00DF364C" w:rsidRDefault="00000000">
      <w:r>
        <w:t>📁 Archivos involucrados: models/Product.js</w:t>
      </w:r>
    </w:p>
    <w:p w14:paraId="1CB0C0E0" w14:textId="77777777" w:rsidR="00DF364C" w:rsidRDefault="00000000">
      <w:r>
        <w:t>🔗 Depende de: 3.1</w:t>
      </w:r>
    </w:p>
    <w:p w14:paraId="43E41735" w14:textId="77777777" w:rsidR="00DF364C" w:rsidRDefault="00000000">
      <w:r>
        <w:t>🧩 Interfaz esperada: Definición de modelo mssql (SQL Server nativo con consultas directas) + FK con Category</w:t>
      </w:r>
    </w:p>
    <w:p w14:paraId="205B312F" w14:textId="77777777" w:rsidR="00DF364C" w:rsidRDefault="00000000">
      <w:r>
        <w:t>✅ Devuelve: —</w:t>
      </w:r>
    </w:p>
    <w:p w14:paraId="657AA540" w14:textId="77777777" w:rsidR="00DF364C" w:rsidRDefault="00000000">
      <w:r>
        <w:t>👤 Asignado a: ______</w:t>
      </w:r>
    </w:p>
    <w:p w14:paraId="2D22658A" w14:textId="77777777" w:rsidR="00DF364C" w:rsidRDefault="00000000">
      <w:r>
        <w:t>📌 Estado: 🟡 Pendiente</w:t>
      </w:r>
    </w:p>
    <w:p w14:paraId="1B9E1815" w14:textId="77777777" w:rsidR="00DF364C" w:rsidRDefault="00DF364C"/>
    <w:p w14:paraId="1B0E92E8" w14:textId="77777777" w:rsidR="00DF364C" w:rsidRDefault="00000000">
      <w:pPr>
        <w:pStyle w:val="Ttulo2"/>
      </w:pPr>
      <w:r>
        <w:t>Tarea 4.2 – CRUD /api/products</w:t>
      </w:r>
    </w:p>
    <w:p w14:paraId="19268761" w14:textId="77777777" w:rsidR="00DF364C" w:rsidRDefault="00000000">
      <w:r>
        <w:t>📌 Descripción: Crear todos los endpoints REST para productos.</w:t>
      </w:r>
    </w:p>
    <w:p w14:paraId="76245772" w14:textId="77777777" w:rsidR="00DF364C" w:rsidRDefault="00000000">
      <w:r>
        <w:t>🔽 Input requerido: Modelo Product (4.1)</w:t>
      </w:r>
    </w:p>
    <w:p w14:paraId="6B3BADFE" w14:textId="77777777" w:rsidR="00DF364C" w:rsidRDefault="00000000">
      <w:r>
        <w:lastRenderedPageBreak/>
        <w:t>📤 Output esperado: Endpoints GET, POST, PUT, DELETE funcionando</w:t>
      </w:r>
    </w:p>
    <w:p w14:paraId="6B8ED398" w14:textId="77777777" w:rsidR="00DF364C" w:rsidRDefault="00000000">
      <w:r>
        <w:t>📁 Archivos involucrados: routes/products.js, controllers/productController.js</w:t>
      </w:r>
    </w:p>
    <w:p w14:paraId="615864D4" w14:textId="77777777" w:rsidR="00DF364C" w:rsidRDefault="00000000">
      <w:r>
        <w:t>🔗 Depende de: 4.1</w:t>
      </w:r>
    </w:p>
    <w:p w14:paraId="1721078A" w14:textId="77777777" w:rsidR="00DF364C" w:rsidRDefault="00000000">
      <w:r>
        <w:t>🧩 Interfaz esperada: getProducts, createProduct, updateProduct, deleteProduct</w:t>
      </w:r>
    </w:p>
    <w:p w14:paraId="692AE989" w14:textId="77777777" w:rsidR="00DF364C" w:rsidRDefault="00000000">
      <w:r>
        <w:t>✅ Devuelve: 200/201/204 según acción</w:t>
      </w:r>
    </w:p>
    <w:p w14:paraId="2E4E13A6" w14:textId="77777777" w:rsidR="00DF364C" w:rsidRDefault="00000000">
      <w:r>
        <w:t>👤 Asignado a: ______</w:t>
      </w:r>
    </w:p>
    <w:p w14:paraId="045489D8" w14:textId="77777777" w:rsidR="00DF364C" w:rsidRDefault="00000000">
      <w:r>
        <w:t>📌 Estado: 🟡 Pendiente</w:t>
      </w:r>
    </w:p>
    <w:p w14:paraId="3A38E256" w14:textId="77777777" w:rsidR="00DF364C" w:rsidRDefault="00DF364C"/>
    <w:p w14:paraId="334FBFEE" w14:textId="77777777" w:rsidR="00DF364C" w:rsidRDefault="00000000">
      <w:pPr>
        <w:pStyle w:val="Ttulo2"/>
      </w:pPr>
      <w:r>
        <w:t>Tarea 4.3 – GET /api/products/search</w:t>
      </w:r>
    </w:p>
    <w:p w14:paraId="1582DA44" w14:textId="77777777" w:rsidR="00DF364C" w:rsidRDefault="00000000">
      <w:r>
        <w:t>📌 Descripción: Crear endpoint para búsqueda por nombre o categoría.</w:t>
      </w:r>
    </w:p>
    <w:p w14:paraId="57FC1D25" w14:textId="77777777" w:rsidR="00DF364C" w:rsidRDefault="00000000">
      <w:r>
        <w:t>🔽 Input requerido: Modelo Product (4.1), modelo Category (3.1)</w:t>
      </w:r>
    </w:p>
    <w:p w14:paraId="7DF7085A" w14:textId="77777777" w:rsidR="00DF364C" w:rsidRDefault="00000000">
      <w:r>
        <w:t>📤 Output esperado: Lista filtrada de productos</w:t>
      </w:r>
    </w:p>
    <w:p w14:paraId="090864D4" w14:textId="77777777" w:rsidR="00DF364C" w:rsidRDefault="00000000">
      <w:r>
        <w:t>📁 Archivos involucrados: routes/products.js, controllers/productController.js</w:t>
      </w:r>
    </w:p>
    <w:p w14:paraId="2210BD82" w14:textId="77777777" w:rsidR="00DF364C" w:rsidRDefault="00000000">
      <w:r>
        <w:t>🔗 Depende de: 4.1, 3.1</w:t>
      </w:r>
    </w:p>
    <w:p w14:paraId="7742E94F" w14:textId="77777777" w:rsidR="00DF364C" w:rsidRDefault="00000000">
      <w:r>
        <w:t>🧩 Interfaz esperada: searchProducts(req, res)</w:t>
      </w:r>
    </w:p>
    <w:p w14:paraId="5CFD67AB" w14:textId="77777777" w:rsidR="00DF364C" w:rsidRDefault="00000000">
      <w:r>
        <w:t>✅ Devuelve: 200 OK con array filtrado</w:t>
      </w:r>
    </w:p>
    <w:p w14:paraId="007F0196" w14:textId="77777777" w:rsidR="00DF364C" w:rsidRDefault="00000000">
      <w:r>
        <w:t>👤 Asignado a: ______</w:t>
      </w:r>
    </w:p>
    <w:p w14:paraId="236C91A3" w14:textId="77777777" w:rsidR="00DF364C" w:rsidRDefault="00000000">
      <w:r>
        <w:t>📌 Estado: 🟡 Pendiente</w:t>
      </w:r>
    </w:p>
    <w:p w14:paraId="171BF242" w14:textId="77777777" w:rsidR="00DF364C" w:rsidRDefault="00DF364C"/>
    <w:p w14:paraId="26299D5D" w14:textId="77777777" w:rsidR="00DF364C" w:rsidRDefault="00000000">
      <w:pPr>
        <w:pStyle w:val="Ttulo2"/>
      </w:pPr>
      <w:r>
        <w:t>Tarea 5.1 – Modelo StockMovement</w:t>
      </w:r>
    </w:p>
    <w:p w14:paraId="2586D0A4" w14:textId="77777777" w:rsidR="00DF364C" w:rsidRDefault="00000000">
      <w:r>
        <w:t>📌 Descripción: Definir el modelo mssql (SQL Server nativo con consultas directas) para entradas y salidas de stock.</w:t>
      </w:r>
    </w:p>
    <w:p w14:paraId="3FFEE939" w14:textId="77777777" w:rsidR="00DF364C" w:rsidRDefault="00000000">
      <w:r>
        <w:t>🔽 Input requerido: Modelo Product (4.1)</w:t>
      </w:r>
    </w:p>
    <w:p w14:paraId="31461666" w14:textId="77777777" w:rsidR="00DF364C" w:rsidRDefault="00000000">
      <w:r>
        <w:t>📤 Output esperado: Archivo `StockMovement.js` con campos extendidos: tipo, monto, unidad, documento, línea, fecha contable, usuario.</w:t>
      </w:r>
    </w:p>
    <w:p w14:paraId="68D60B63" w14:textId="77777777" w:rsidR="00DF364C" w:rsidRDefault="00000000">
      <w:r>
        <w:t>📁 Archivos involucrados: models/StockMovement.js</w:t>
      </w:r>
    </w:p>
    <w:p w14:paraId="767FC7FA" w14:textId="77777777" w:rsidR="00DF364C" w:rsidRDefault="00000000">
      <w:r>
        <w:lastRenderedPageBreak/>
        <w:t>🔗 Depende de: 4.1</w:t>
      </w:r>
    </w:p>
    <w:p w14:paraId="1F27BB0E" w14:textId="77777777" w:rsidR="00DF364C" w:rsidRDefault="00000000">
      <w:r>
        <w:t>🧩 Interfaz esperada: Definición de modelo mssql (SQL Server nativo con consultas directas) + FK con Product</w:t>
      </w:r>
    </w:p>
    <w:p w14:paraId="523FDE07" w14:textId="77777777" w:rsidR="00DF364C" w:rsidRDefault="00000000">
      <w:r>
        <w:t>✅ Devuelve: —</w:t>
      </w:r>
    </w:p>
    <w:p w14:paraId="7735997E" w14:textId="77777777" w:rsidR="00DF364C" w:rsidRDefault="00000000">
      <w:r>
        <w:t>👤 Asignado a: ______</w:t>
      </w:r>
    </w:p>
    <w:p w14:paraId="5E4E66A4" w14:textId="77777777" w:rsidR="00DF364C" w:rsidRDefault="00000000">
      <w:r>
        <w:t>📌 Estado: 🟡 Pendiente</w:t>
      </w:r>
    </w:p>
    <w:p w14:paraId="00C482C4" w14:textId="77777777" w:rsidR="00DF364C" w:rsidRDefault="00DF364C"/>
    <w:p w14:paraId="0DD93CDF" w14:textId="77777777" w:rsidR="00DF364C" w:rsidRDefault="00000000">
      <w:pPr>
        <w:pStyle w:val="Ttulo2"/>
      </w:pPr>
      <w:r>
        <w:t>Tarea 5.2 – POST /api/stock/add</w:t>
      </w:r>
    </w:p>
    <w:p w14:paraId="6200FC2C" w14:textId="77777777" w:rsidR="00DF364C" w:rsidRDefault="00000000">
      <w:r>
        <w:t>📌 Descripción: Endpoint para registrar una entrada de stock.</w:t>
      </w:r>
    </w:p>
    <w:p w14:paraId="5AD6FC10" w14:textId="77777777" w:rsidR="00DF364C" w:rsidRDefault="00000000">
      <w:r>
        <w:t>🔽 Input requerido: productId, cantidad, descripción</w:t>
      </w:r>
    </w:p>
    <w:p w14:paraId="0490CC54" w14:textId="77777777" w:rsidR="00DF364C" w:rsidRDefault="00000000">
      <w:r>
        <w:t>📤 Output esperado: Registro tipo '01' en StockMovement con unidad, monto, documento y fecha contable</w:t>
      </w:r>
    </w:p>
    <w:p w14:paraId="41FB762D" w14:textId="77777777" w:rsidR="00DF364C" w:rsidRDefault="00000000">
      <w:r>
        <w:t>📁 Archivos involucrados: routes/stock.js, controllers/stockController.js</w:t>
      </w:r>
    </w:p>
    <w:p w14:paraId="66F17702" w14:textId="77777777" w:rsidR="00DF364C" w:rsidRDefault="00000000">
      <w:r>
        <w:t>🔗 Depende de: 5.1</w:t>
      </w:r>
    </w:p>
    <w:p w14:paraId="586F7FB0" w14:textId="77777777" w:rsidR="00DF364C" w:rsidRDefault="00000000">
      <w:r>
        <w:t>🧩 Interfaz esperada: addStock(req, res)</w:t>
      </w:r>
    </w:p>
    <w:p w14:paraId="4882555C" w14:textId="77777777" w:rsidR="00DF364C" w:rsidRDefault="00000000">
      <w:r>
        <w:t>✅ Devuelve: 201 Created con detalle de movimiento</w:t>
      </w:r>
    </w:p>
    <w:p w14:paraId="4B117CC5" w14:textId="77777777" w:rsidR="00DF364C" w:rsidRDefault="00000000">
      <w:r>
        <w:t>👤 Asignado a: ______</w:t>
      </w:r>
    </w:p>
    <w:p w14:paraId="78EC5CF1" w14:textId="77777777" w:rsidR="00DF364C" w:rsidRDefault="00000000">
      <w:r>
        <w:t>📌 Estado: 🟡 Pendiente</w:t>
      </w:r>
    </w:p>
    <w:p w14:paraId="1EB67F6A" w14:textId="77777777" w:rsidR="00DF364C" w:rsidRDefault="00DF364C"/>
    <w:p w14:paraId="5A42D4B5" w14:textId="77777777" w:rsidR="00DF364C" w:rsidRDefault="00000000">
      <w:pPr>
        <w:pStyle w:val="Ttulo2"/>
      </w:pPr>
      <w:r>
        <w:t>Tarea 5.3 – POST /api/stock/remove</w:t>
      </w:r>
    </w:p>
    <w:p w14:paraId="50E6FD5E" w14:textId="77777777" w:rsidR="00DF364C" w:rsidRDefault="00000000">
      <w:r>
        <w:t>📌 Descripción: Endpoint para registrar una salida de stock.</w:t>
      </w:r>
    </w:p>
    <w:p w14:paraId="4892E247" w14:textId="77777777" w:rsidR="00DF364C" w:rsidRDefault="00000000">
      <w:r>
        <w:t>🔽 Input requerido: productId, cantidad, descripción</w:t>
      </w:r>
    </w:p>
    <w:p w14:paraId="45FFA38C" w14:textId="77777777" w:rsidR="00DF364C" w:rsidRDefault="00000000">
      <w:r>
        <w:t>📤 Output esperado: Registro tipo '03' en StockMovement con unidad, monto, documento y fecha contable</w:t>
      </w:r>
    </w:p>
    <w:p w14:paraId="7B31FEF5" w14:textId="77777777" w:rsidR="00DF364C" w:rsidRDefault="00000000">
      <w:r>
        <w:t>📁 Archivos involucrados: routes/stock.js, controllers/stockController.js</w:t>
      </w:r>
    </w:p>
    <w:p w14:paraId="480EF9AF" w14:textId="77777777" w:rsidR="00DF364C" w:rsidRDefault="00000000">
      <w:r>
        <w:t>🔗 Depende de: 5.1</w:t>
      </w:r>
    </w:p>
    <w:p w14:paraId="018D9202" w14:textId="77777777" w:rsidR="00DF364C" w:rsidRDefault="00000000">
      <w:r>
        <w:t>🧩 Interfaz esperada: removeStock(req, res)</w:t>
      </w:r>
    </w:p>
    <w:p w14:paraId="2F270BA1" w14:textId="77777777" w:rsidR="00DF364C" w:rsidRDefault="00000000">
      <w:r>
        <w:lastRenderedPageBreak/>
        <w:t>✅ Devuelve: 201 Created con detalle de movimiento</w:t>
      </w:r>
    </w:p>
    <w:p w14:paraId="07F5DC1C" w14:textId="77777777" w:rsidR="00DF364C" w:rsidRDefault="00000000">
      <w:r>
        <w:t>👤 Asignado a: ______</w:t>
      </w:r>
    </w:p>
    <w:p w14:paraId="7E09DB1F" w14:textId="77777777" w:rsidR="00DF364C" w:rsidRDefault="00000000">
      <w:r>
        <w:t>📌 Estado: 🟡 Pendiente</w:t>
      </w:r>
    </w:p>
    <w:p w14:paraId="5B283E9E" w14:textId="77777777" w:rsidR="00DF364C" w:rsidRDefault="00DF364C"/>
    <w:p w14:paraId="31F7097E" w14:textId="77777777" w:rsidR="00DF364C" w:rsidRDefault="00000000">
      <w:pPr>
        <w:pStyle w:val="Ttulo2"/>
      </w:pPr>
      <w:r>
        <w:t>Tarea 5.4 – GET /api/stock</w:t>
      </w:r>
    </w:p>
    <w:p w14:paraId="6D33F54C" w14:textId="77777777" w:rsidR="00DF364C" w:rsidRDefault="00000000">
      <w:r>
        <w:t>📌 Descripción: Mostrar stock actual por producto, sumando entradas y salidas.</w:t>
      </w:r>
    </w:p>
    <w:p w14:paraId="7D564C3B" w14:textId="77777777" w:rsidR="00DF364C" w:rsidRDefault="00000000">
      <w:r>
        <w:t>🔽 Input requerido: Datos agregados desde StockMovement</w:t>
      </w:r>
    </w:p>
    <w:p w14:paraId="72B77BBA" w14:textId="77777777" w:rsidR="00DF364C" w:rsidRDefault="00000000">
      <w:r>
        <w:t>📤 Output esperado: Lista de productos con stock actual</w:t>
      </w:r>
    </w:p>
    <w:p w14:paraId="04127800" w14:textId="77777777" w:rsidR="00DF364C" w:rsidRDefault="00000000">
      <w:r>
        <w:t>📁 Archivos involucrados: routes/stock.js, controllers/stockController.js</w:t>
      </w:r>
    </w:p>
    <w:p w14:paraId="53923AFE" w14:textId="77777777" w:rsidR="00DF364C" w:rsidRDefault="00000000">
      <w:r>
        <w:t>🔗 Depende de: 5.1, 4.1</w:t>
      </w:r>
    </w:p>
    <w:p w14:paraId="2BEDF572" w14:textId="77777777" w:rsidR="00DF364C" w:rsidRDefault="00000000">
      <w:r>
        <w:t>🧩 Interfaz esperada: getCurrentStock(req, res)</w:t>
      </w:r>
    </w:p>
    <w:p w14:paraId="62EDE1B7" w14:textId="77777777" w:rsidR="00DF364C" w:rsidRDefault="00000000">
      <w:r>
        <w:t>✅ Devuelve: 200 OK con listado de productos y stock actual</w:t>
      </w:r>
    </w:p>
    <w:p w14:paraId="5AF9185F" w14:textId="77777777" w:rsidR="00DF364C" w:rsidRDefault="00000000">
      <w:r>
        <w:t>👤 Asignado a: ______</w:t>
      </w:r>
    </w:p>
    <w:p w14:paraId="2128EE1F" w14:textId="77777777" w:rsidR="00DF364C" w:rsidRDefault="00000000">
      <w:r>
        <w:t>📌 Estado: 🟡 Pendiente</w:t>
      </w:r>
    </w:p>
    <w:p w14:paraId="4276F421" w14:textId="77777777" w:rsidR="00E053C0" w:rsidRDefault="00E053C0"/>
    <w:p w14:paraId="5C136980" w14:textId="77777777" w:rsidR="00E053C0" w:rsidRPr="00E053C0" w:rsidRDefault="00E053C0" w:rsidP="00E053C0">
      <w:pPr>
        <w:rPr>
          <w:b/>
          <w:bCs/>
          <w:lang w:val="es-CL"/>
        </w:rPr>
      </w:pPr>
      <w:r w:rsidRPr="00E053C0">
        <w:rPr>
          <w:rFonts w:ascii="Segoe UI Emoji" w:hAnsi="Segoe UI Emoji" w:cs="Segoe UI Emoji"/>
          <w:b/>
          <w:bCs/>
          <w:lang w:val="es-CL"/>
        </w:rPr>
        <w:t>✳️</w:t>
      </w:r>
      <w:r w:rsidRPr="00E053C0">
        <w:rPr>
          <w:b/>
          <w:bCs/>
          <w:lang w:val="es-CL"/>
        </w:rPr>
        <w:t xml:space="preserve"> </w:t>
      </w:r>
      <w:r w:rsidRPr="00E053C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Tarea 5.5 – Cierre de Mes</w:t>
      </w:r>
    </w:p>
    <w:p w14:paraId="6FC340AB" w14:textId="77777777" w:rsidR="00E053C0" w:rsidRPr="00E053C0" w:rsidRDefault="00E053C0" w:rsidP="00E053C0">
      <w:pPr>
        <w:rPr>
          <w:lang w:val="es-CL"/>
        </w:rPr>
      </w:pPr>
      <w:r w:rsidRPr="00E053C0">
        <w:rPr>
          <w:rFonts w:ascii="Segoe UI Emoji" w:hAnsi="Segoe UI Emoji" w:cs="Segoe UI Emoji"/>
          <w:lang w:val="es-CL"/>
        </w:rPr>
        <w:t>📌</w:t>
      </w:r>
      <w:r w:rsidRPr="00E053C0">
        <w:rPr>
          <w:lang w:val="es-CL"/>
        </w:rPr>
        <w:t xml:space="preserve"> </w:t>
      </w:r>
      <w:r w:rsidRPr="00E053C0">
        <w:rPr>
          <w:b/>
          <w:bCs/>
          <w:lang w:val="es-CL"/>
        </w:rPr>
        <w:t>Descripción:</w:t>
      </w:r>
      <w:r w:rsidRPr="00E053C0">
        <w:rPr>
          <w:lang w:val="es-CL"/>
        </w:rPr>
        <w:t xml:space="preserve"> Permitir que usuarios con rol especial puedan cerrar un mes contable. Una vez cerrado, no se permiten movimientos de stock en ese mes.</w:t>
      </w:r>
    </w:p>
    <w:p w14:paraId="3094D2EA" w14:textId="77777777" w:rsidR="00E053C0" w:rsidRPr="00E053C0" w:rsidRDefault="00E053C0" w:rsidP="00E053C0">
      <w:pPr>
        <w:rPr>
          <w:lang w:val="es-CL"/>
        </w:rPr>
      </w:pPr>
      <w:r w:rsidRPr="00E053C0">
        <w:rPr>
          <w:rFonts w:ascii="Segoe UI Emoji" w:hAnsi="Segoe UI Emoji" w:cs="Segoe UI Emoji"/>
          <w:lang w:val="es-CL"/>
        </w:rPr>
        <w:t>🔽</w:t>
      </w:r>
      <w:r w:rsidRPr="00E053C0">
        <w:rPr>
          <w:lang w:val="es-CL"/>
        </w:rPr>
        <w:t xml:space="preserve"> </w:t>
      </w:r>
      <w:r w:rsidRPr="00E053C0">
        <w:rPr>
          <w:b/>
          <w:bCs/>
          <w:lang w:val="es-CL"/>
        </w:rPr>
        <w:t>Input requerido:</w:t>
      </w:r>
      <w:r w:rsidRPr="00E053C0">
        <w:rPr>
          <w:lang w:val="es-CL"/>
        </w:rPr>
        <w:t xml:space="preserve"> Fecha del mes a cerrar, rol autorizado</w:t>
      </w:r>
    </w:p>
    <w:p w14:paraId="586C18F9" w14:textId="77777777" w:rsidR="00E053C0" w:rsidRPr="00E053C0" w:rsidRDefault="00E053C0" w:rsidP="00E053C0">
      <w:pPr>
        <w:rPr>
          <w:lang w:val="es-CL"/>
        </w:rPr>
      </w:pPr>
      <w:r w:rsidRPr="00E053C0">
        <w:rPr>
          <w:rFonts w:ascii="Segoe UI Emoji" w:hAnsi="Segoe UI Emoji" w:cs="Segoe UI Emoji"/>
          <w:lang w:val="es-CL"/>
        </w:rPr>
        <w:t>📤</w:t>
      </w:r>
      <w:r w:rsidRPr="00E053C0">
        <w:rPr>
          <w:lang w:val="es-CL"/>
        </w:rPr>
        <w:t xml:space="preserve"> </w:t>
      </w:r>
      <w:r w:rsidRPr="00E053C0">
        <w:rPr>
          <w:b/>
          <w:bCs/>
          <w:lang w:val="es-CL"/>
        </w:rPr>
        <w:t>Output esperado:</w:t>
      </w:r>
      <w:r w:rsidRPr="00E053C0">
        <w:rPr>
          <w:lang w:val="es-CL"/>
        </w:rPr>
        <w:t xml:space="preserve"> Registro en tabla ClosedPeriods, validaciones aplicadas en todos los endpoints de movimiento</w:t>
      </w:r>
    </w:p>
    <w:p w14:paraId="4606EA9D" w14:textId="77777777" w:rsidR="00E053C0" w:rsidRPr="00E053C0" w:rsidRDefault="00E053C0" w:rsidP="00E053C0">
      <w:pPr>
        <w:rPr>
          <w:lang w:val="es-CL"/>
        </w:rPr>
      </w:pPr>
      <w:r w:rsidRPr="00E053C0">
        <w:rPr>
          <w:rFonts w:ascii="Segoe UI Emoji" w:hAnsi="Segoe UI Emoji" w:cs="Segoe UI Emoji"/>
          <w:lang w:val="es-CL"/>
        </w:rPr>
        <w:t>📁</w:t>
      </w:r>
      <w:r w:rsidRPr="00E053C0">
        <w:rPr>
          <w:lang w:val="es-CL"/>
        </w:rPr>
        <w:t xml:space="preserve"> </w:t>
      </w:r>
      <w:r w:rsidRPr="00E053C0">
        <w:rPr>
          <w:b/>
          <w:bCs/>
          <w:lang w:val="es-CL"/>
        </w:rPr>
        <w:t>Archivos involucrados:</w:t>
      </w:r>
    </w:p>
    <w:p w14:paraId="126360EE" w14:textId="77777777" w:rsidR="00E053C0" w:rsidRPr="00E053C0" w:rsidRDefault="00E053C0" w:rsidP="00E053C0">
      <w:pPr>
        <w:numPr>
          <w:ilvl w:val="0"/>
          <w:numId w:val="10"/>
        </w:numPr>
        <w:rPr>
          <w:lang w:val="es-CL"/>
        </w:rPr>
      </w:pPr>
      <w:r w:rsidRPr="00E053C0">
        <w:rPr>
          <w:lang w:val="es-CL"/>
        </w:rPr>
        <w:t>models/ClosedPeriod.js</w:t>
      </w:r>
    </w:p>
    <w:p w14:paraId="098A406A" w14:textId="77777777" w:rsidR="00E053C0" w:rsidRPr="00E053C0" w:rsidRDefault="00E053C0" w:rsidP="00E053C0">
      <w:pPr>
        <w:numPr>
          <w:ilvl w:val="0"/>
          <w:numId w:val="10"/>
        </w:numPr>
        <w:rPr>
          <w:lang w:val="es-CL"/>
        </w:rPr>
      </w:pPr>
      <w:r w:rsidRPr="00E053C0">
        <w:rPr>
          <w:lang w:val="es-CL"/>
        </w:rPr>
        <w:t>routes/stock.js</w:t>
      </w:r>
    </w:p>
    <w:p w14:paraId="17D5CD98" w14:textId="77777777" w:rsidR="00E053C0" w:rsidRPr="00E053C0" w:rsidRDefault="00E053C0" w:rsidP="00E053C0">
      <w:pPr>
        <w:numPr>
          <w:ilvl w:val="0"/>
          <w:numId w:val="10"/>
        </w:numPr>
        <w:rPr>
          <w:lang w:val="es-CL"/>
        </w:rPr>
      </w:pPr>
      <w:r w:rsidRPr="00E053C0">
        <w:rPr>
          <w:lang w:val="es-CL"/>
        </w:rPr>
        <w:t>controllers/stockController.js</w:t>
      </w:r>
    </w:p>
    <w:p w14:paraId="003D04B5" w14:textId="77777777" w:rsidR="00E053C0" w:rsidRPr="00E053C0" w:rsidRDefault="00E053C0" w:rsidP="00E053C0">
      <w:pPr>
        <w:numPr>
          <w:ilvl w:val="0"/>
          <w:numId w:val="10"/>
        </w:numPr>
        <w:rPr>
          <w:lang w:val="es-CL"/>
        </w:rPr>
      </w:pPr>
      <w:r w:rsidRPr="00E053C0">
        <w:rPr>
          <w:lang w:val="es-CL"/>
        </w:rPr>
        <w:t>middlewares/monthLock.js</w:t>
      </w:r>
    </w:p>
    <w:p w14:paraId="3FEA47FB" w14:textId="77777777" w:rsidR="00E053C0" w:rsidRPr="00E053C0" w:rsidRDefault="00E053C0" w:rsidP="00E053C0">
      <w:pPr>
        <w:rPr>
          <w:lang w:val="es-CL"/>
        </w:rPr>
      </w:pPr>
      <w:r w:rsidRPr="00E053C0">
        <w:rPr>
          <w:rFonts w:ascii="Segoe UI Emoji" w:hAnsi="Segoe UI Emoji" w:cs="Segoe UI Emoji"/>
          <w:lang w:val="es-CL"/>
        </w:rPr>
        <w:lastRenderedPageBreak/>
        <w:t>🔗</w:t>
      </w:r>
      <w:r w:rsidRPr="00E053C0">
        <w:rPr>
          <w:lang w:val="es-CL"/>
        </w:rPr>
        <w:t xml:space="preserve"> </w:t>
      </w:r>
      <w:r w:rsidRPr="00E053C0">
        <w:rPr>
          <w:b/>
          <w:bCs/>
          <w:lang w:val="es-CL"/>
        </w:rPr>
        <w:t>Depende de:</w:t>
      </w:r>
      <w:r w:rsidRPr="00E053C0">
        <w:rPr>
          <w:lang w:val="es-CL"/>
        </w:rPr>
        <w:t xml:space="preserve"> 5.1, 5.2, 5.3</w:t>
      </w:r>
    </w:p>
    <w:p w14:paraId="19D832D1" w14:textId="77777777" w:rsidR="00E053C0" w:rsidRPr="00E053C0" w:rsidRDefault="00E053C0" w:rsidP="00E053C0">
      <w:pPr>
        <w:rPr>
          <w:lang w:val="es-CL"/>
        </w:rPr>
      </w:pPr>
      <w:r w:rsidRPr="00E053C0">
        <w:rPr>
          <w:rFonts w:ascii="Segoe UI Emoji" w:hAnsi="Segoe UI Emoji" w:cs="Segoe UI Emoji"/>
          <w:lang w:val="es-CL"/>
        </w:rPr>
        <w:t>🧩</w:t>
      </w:r>
      <w:r w:rsidRPr="00E053C0">
        <w:rPr>
          <w:lang w:val="es-CL"/>
        </w:rPr>
        <w:t xml:space="preserve"> </w:t>
      </w:r>
      <w:r w:rsidRPr="00E053C0">
        <w:rPr>
          <w:b/>
          <w:bCs/>
          <w:lang w:val="es-CL"/>
        </w:rPr>
        <w:t>Interfaz esperada:</w:t>
      </w:r>
    </w:p>
    <w:p w14:paraId="16223A7E" w14:textId="77777777" w:rsidR="00E053C0" w:rsidRPr="00E053C0" w:rsidRDefault="00E053C0" w:rsidP="00E053C0">
      <w:pPr>
        <w:numPr>
          <w:ilvl w:val="0"/>
          <w:numId w:val="11"/>
        </w:numPr>
        <w:rPr>
          <w:lang w:val="es-CL"/>
        </w:rPr>
      </w:pPr>
      <w:r w:rsidRPr="00E053C0">
        <w:rPr>
          <w:lang w:val="es-CL"/>
        </w:rPr>
        <w:t>POST /api/periods/close para cerrar un mes</w:t>
      </w:r>
    </w:p>
    <w:p w14:paraId="3A2AC0F3" w14:textId="77777777" w:rsidR="00E053C0" w:rsidRPr="00E053C0" w:rsidRDefault="00E053C0" w:rsidP="00E053C0">
      <w:pPr>
        <w:numPr>
          <w:ilvl w:val="0"/>
          <w:numId w:val="11"/>
        </w:numPr>
        <w:rPr>
          <w:lang w:val="es-CL"/>
        </w:rPr>
      </w:pPr>
      <w:r w:rsidRPr="00E053C0">
        <w:rPr>
          <w:lang w:val="es-CL"/>
        </w:rPr>
        <w:t>Middleware de validación validateMonthOpen(accountingDate)</w:t>
      </w:r>
    </w:p>
    <w:p w14:paraId="15390791" w14:textId="77777777" w:rsidR="00E053C0" w:rsidRPr="00E053C0" w:rsidRDefault="00E053C0" w:rsidP="00E053C0">
      <w:pPr>
        <w:rPr>
          <w:lang w:val="es-CL"/>
        </w:rPr>
      </w:pPr>
      <w:r w:rsidRPr="00E053C0">
        <w:rPr>
          <w:rFonts w:ascii="Segoe UI Emoji" w:hAnsi="Segoe UI Emoji" w:cs="Segoe UI Emoji"/>
          <w:lang w:val="es-CL"/>
        </w:rPr>
        <w:t>✅</w:t>
      </w:r>
      <w:r w:rsidRPr="00E053C0">
        <w:rPr>
          <w:lang w:val="es-CL"/>
        </w:rPr>
        <w:t xml:space="preserve"> </w:t>
      </w:r>
      <w:r w:rsidRPr="00E053C0">
        <w:rPr>
          <w:b/>
          <w:bCs/>
          <w:lang w:val="es-CL"/>
        </w:rPr>
        <w:t>Devuelve:</w:t>
      </w:r>
    </w:p>
    <w:p w14:paraId="47E3FE9F" w14:textId="77777777" w:rsidR="00E053C0" w:rsidRPr="00E053C0" w:rsidRDefault="00E053C0" w:rsidP="00E053C0">
      <w:pPr>
        <w:numPr>
          <w:ilvl w:val="0"/>
          <w:numId w:val="12"/>
        </w:numPr>
        <w:rPr>
          <w:lang w:val="es-CL"/>
        </w:rPr>
      </w:pPr>
      <w:r w:rsidRPr="00E053C0">
        <w:rPr>
          <w:lang w:val="es-CL"/>
        </w:rPr>
        <w:t>201 Created al cerrar mes exitosamente</w:t>
      </w:r>
    </w:p>
    <w:p w14:paraId="10ABF567" w14:textId="77777777" w:rsidR="00E053C0" w:rsidRPr="00E053C0" w:rsidRDefault="00E053C0" w:rsidP="00E053C0">
      <w:pPr>
        <w:numPr>
          <w:ilvl w:val="0"/>
          <w:numId w:val="12"/>
        </w:numPr>
        <w:rPr>
          <w:lang w:val="es-CL"/>
        </w:rPr>
      </w:pPr>
      <w:r w:rsidRPr="00E053C0">
        <w:rPr>
          <w:lang w:val="es-CL"/>
        </w:rPr>
        <w:t>403 Forbidden si se intenta mover stock en mes cerrado</w:t>
      </w:r>
    </w:p>
    <w:p w14:paraId="2FF22984" w14:textId="77777777" w:rsidR="00E053C0" w:rsidRPr="00E053C0" w:rsidRDefault="00E053C0" w:rsidP="00E053C0">
      <w:pPr>
        <w:rPr>
          <w:lang w:val="es-CL"/>
        </w:rPr>
      </w:pPr>
      <w:r w:rsidRPr="00E053C0">
        <w:rPr>
          <w:rFonts w:ascii="Segoe UI Emoji" w:hAnsi="Segoe UI Emoji" w:cs="Segoe UI Emoji"/>
          <w:lang w:val="es-CL"/>
        </w:rPr>
        <w:t>👤</w:t>
      </w:r>
      <w:r w:rsidRPr="00E053C0">
        <w:rPr>
          <w:lang w:val="es-CL"/>
        </w:rPr>
        <w:t xml:space="preserve"> </w:t>
      </w:r>
      <w:r w:rsidRPr="00E053C0">
        <w:rPr>
          <w:b/>
          <w:bCs/>
          <w:lang w:val="es-CL"/>
        </w:rPr>
        <w:t>Asignado a:</w:t>
      </w:r>
      <w:r w:rsidRPr="00E053C0">
        <w:rPr>
          <w:lang w:val="es-CL"/>
        </w:rPr>
        <w:t xml:space="preserve"> ______</w:t>
      </w:r>
    </w:p>
    <w:p w14:paraId="782F7029" w14:textId="77777777" w:rsidR="00E053C0" w:rsidRPr="00E053C0" w:rsidRDefault="00E053C0" w:rsidP="00E053C0">
      <w:pPr>
        <w:rPr>
          <w:lang w:val="es-CL"/>
        </w:rPr>
      </w:pPr>
      <w:r w:rsidRPr="00E053C0">
        <w:rPr>
          <w:rFonts w:ascii="Segoe UI Emoji" w:hAnsi="Segoe UI Emoji" w:cs="Segoe UI Emoji"/>
          <w:lang w:val="es-CL"/>
        </w:rPr>
        <w:t>📌</w:t>
      </w:r>
      <w:r w:rsidRPr="00E053C0">
        <w:rPr>
          <w:lang w:val="es-CL"/>
        </w:rPr>
        <w:t xml:space="preserve"> </w:t>
      </w:r>
      <w:r w:rsidRPr="00E053C0">
        <w:rPr>
          <w:b/>
          <w:bCs/>
          <w:lang w:val="es-CL"/>
        </w:rPr>
        <w:t>Estado:</w:t>
      </w:r>
      <w:r w:rsidRPr="00E053C0">
        <w:rPr>
          <w:lang w:val="es-CL"/>
        </w:rPr>
        <w:t xml:space="preserve"> </w:t>
      </w:r>
      <w:r w:rsidRPr="00E053C0">
        <w:rPr>
          <w:rFonts w:ascii="Segoe UI Emoji" w:hAnsi="Segoe UI Emoji" w:cs="Segoe UI Emoji"/>
          <w:lang w:val="es-CL"/>
        </w:rPr>
        <w:t>🟡</w:t>
      </w:r>
      <w:r w:rsidRPr="00E053C0">
        <w:rPr>
          <w:lang w:val="es-CL"/>
        </w:rPr>
        <w:t xml:space="preserve"> Pendiente</w:t>
      </w:r>
    </w:p>
    <w:p w14:paraId="21CD8F82" w14:textId="77777777" w:rsidR="00E053C0" w:rsidRDefault="00E053C0"/>
    <w:p w14:paraId="3A43ED89" w14:textId="77777777" w:rsidR="00DF364C" w:rsidRDefault="00DF364C"/>
    <w:p w14:paraId="5AFC652E" w14:textId="77777777" w:rsidR="00DF364C" w:rsidRDefault="00000000">
      <w:pPr>
        <w:pStyle w:val="Ttulo2"/>
      </w:pPr>
      <w:r>
        <w:t>Tarea 6.1 – GET /api/reports/low-stock</w:t>
      </w:r>
    </w:p>
    <w:p w14:paraId="1FC26955" w14:textId="77777777" w:rsidR="00DF364C" w:rsidRDefault="00000000">
      <w:r>
        <w:t>📌 Descripción: Listar productos cuyo stock actual esté por debajo del mínimo definido.</w:t>
      </w:r>
    </w:p>
    <w:p w14:paraId="004FB0A2" w14:textId="77777777" w:rsidR="00DF364C" w:rsidRDefault="00000000">
      <w:r>
        <w:t>🔽 Input requerido: Modelos Product (4.1) y StockMovement (5.1)</w:t>
      </w:r>
    </w:p>
    <w:p w14:paraId="0C37E6A9" w14:textId="77777777" w:rsidR="00DF364C" w:rsidRDefault="00000000">
      <w:r>
        <w:t>📤 Output esperado: Listado de productos con stock bajo</w:t>
      </w:r>
    </w:p>
    <w:p w14:paraId="57989086" w14:textId="77777777" w:rsidR="00DF364C" w:rsidRDefault="00000000">
      <w:r>
        <w:t>📁 Archivos involucrados: routes/reports.js, controllers/reportController.js</w:t>
      </w:r>
    </w:p>
    <w:p w14:paraId="12ED5690" w14:textId="77777777" w:rsidR="00DF364C" w:rsidRDefault="00000000">
      <w:r>
        <w:t>🔗 Depende de: 4.1, 5.1, 5.4</w:t>
      </w:r>
    </w:p>
    <w:p w14:paraId="361EA077" w14:textId="77777777" w:rsidR="00DF364C" w:rsidRDefault="00000000">
      <w:r>
        <w:t>🧩 Interfaz esperada: getLowStockProducts(req, res)</w:t>
      </w:r>
    </w:p>
    <w:p w14:paraId="4FFEBA04" w14:textId="77777777" w:rsidR="00DF364C" w:rsidRDefault="00000000">
      <w:r>
        <w:t>✅ Devuelve: 200 OK con array de productos bajo stock mínimo</w:t>
      </w:r>
    </w:p>
    <w:p w14:paraId="7A32FB8C" w14:textId="77777777" w:rsidR="00DF364C" w:rsidRDefault="00000000">
      <w:r>
        <w:t>👤 Asignado a: ______</w:t>
      </w:r>
    </w:p>
    <w:p w14:paraId="10E930BC" w14:textId="77777777" w:rsidR="00DF364C" w:rsidRDefault="00000000">
      <w:r>
        <w:t>📌 Estado: 🟡 Pendiente</w:t>
      </w:r>
    </w:p>
    <w:p w14:paraId="5CFF4DF9" w14:textId="77777777" w:rsidR="00DF364C" w:rsidRDefault="00DF364C"/>
    <w:p w14:paraId="495F33B5" w14:textId="77777777" w:rsidR="00DF364C" w:rsidRDefault="00000000">
      <w:pPr>
        <w:pStyle w:val="Ttulo2"/>
      </w:pPr>
      <w:r>
        <w:t>Tarea 6.2 – GET /api/reports/movements</w:t>
      </w:r>
    </w:p>
    <w:p w14:paraId="644F6FF5" w14:textId="77777777" w:rsidR="00DF364C" w:rsidRDefault="00000000">
      <w:r>
        <w:t>📌 Descripción: Reportar todos los movimientos de stock, filtrables por rango de fechas.</w:t>
      </w:r>
    </w:p>
    <w:p w14:paraId="5686F59A" w14:textId="77777777" w:rsidR="00DF364C" w:rsidRDefault="00000000">
      <w:r>
        <w:t>🔽 Input requerido: Query params: desde, hasta</w:t>
      </w:r>
    </w:p>
    <w:p w14:paraId="1288E87E" w14:textId="77777777" w:rsidR="00DF364C" w:rsidRDefault="00000000">
      <w:r>
        <w:lastRenderedPageBreak/>
        <w:t>📤 Output esperado: Listado de movimientos con fecha, tipo, producto, cantidad</w:t>
      </w:r>
    </w:p>
    <w:p w14:paraId="294BF18E" w14:textId="77777777" w:rsidR="00DF364C" w:rsidRDefault="00000000">
      <w:r>
        <w:t>📁 Archivos involucrados: routes/reports.js, controllers/reportController.js</w:t>
      </w:r>
    </w:p>
    <w:p w14:paraId="617EAEDF" w14:textId="77777777" w:rsidR="00DF364C" w:rsidRDefault="00000000">
      <w:r>
        <w:t>🔗 Depende de: 5.1</w:t>
      </w:r>
    </w:p>
    <w:p w14:paraId="54079C7E" w14:textId="77777777" w:rsidR="00DF364C" w:rsidRDefault="00000000">
      <w:r>
        <w:t>🧩 Interfaz esperada: getStockMovements(req, res)</w:t>
      </w:r>
    </w:p>
    <w:p w14:paraId="430B74CD" w14:textId="77777777" w:rsidR="00DF364C" w:rsidRDefault="00000000">
      <w:r>
        <w:t>✅ Devuelve: 200 OK con array de movimientos</w:t>
      </w:r>
    </w:p>
    <w:p w14:paraId="298CACF3" w14:textId="77777777" w:rsidR="00DF364C" w:rsidRDefault="00000000">
      <w:r>
        <w:t>👤 Asignado a: ______</w:t>
      </w:r>
    </w:p>
    <w:p w14:paraId="14D39CE7" w14:textId="77777777" w:rsidR="00DF364C" w:rsidRDefault="00000000">
      <w:r>
        <w:t>📌 Estado: 🟡 Pendiente</w:t>
      </w:r>
    </w:p>
    <w:p w14:paraId="15370D5B" w14:textId="77777777" w:rsidR="00DF364C" w:rsidRDefault="00DF364C"/>
    <w:p w14:paraId="7C0821D0" w14:textId="77777777" w:rsidR="00DF364C" w:rsidRDefault="00000000">
      <w:pPr>
        <w:pStyle w:val="Ttulo2"/>
      </w:pPr>
      <w:r>
        <w:t>Tarea 6.3 – GET /api/reports/inventory-summary</w:t>
      </w:r>
    </w:p>
    <w:p w14:paraId="5F062CE2" w14:textId="77777777" w:rsidR="00DF364C" w:rsidRDefault="00000000">
      <w:r>
        <w:t>📌 Descripción: Resumen general del stock por producto: entradas, salidas y saldo.</w:t>
      </w:r>
    </w:p>
    <w:p w14:paraId="0AF4D1EA" w14:textId="77777777" w:rsidR="00DF364C" w:rsidRDefault="00000000">
      <w:r>
        <w:t>🔽 Input requerido: Agregado desde StockMovement por producto</w:t>
      </w:r>
    </w:p>
    <w:p w14:paraId="6D25C27D" w14:textId="77777777" w:rsidR="00DF364C" w:rsidRDefault="00000000">
      <w:r>
        <w:t>📤 Output esperado: Lista con nombre del producto, total entradas, salidas, stock actual</w:t>
      </w:r>
    </w:p>
    <w:p w14:paraId="5CA3365C" w14:textId="77777777" w:rsidR="00DF364C" w:rsidRDefault="00000000">
      <w:r>
        <w:t>📁 Archivos involucrados: routes/reports.js, controllers/reportController.js</w:t>
      </w:r>
    </w:p>
    <w:p w14:paraId="7C69587C" w14:textId="77777777" w:rsidR="00DF364C" w:rsidRDefault="00000000">
      <w:r>
        <w:t>🔗 Depende de: 5.1, 5.4</w:t>
      </w:r>
    </w:p>
    <w:p w14:paraId="707490EB" w14:textId="77777777" w:rsidR="00DF364C" w:rsidRDefault="00000000">
      <w:r>
        <w:t>🧩 Interfaz esperada: getInventorySummary(req, res)</w:t>
      </w:r>
    </w:p>
    <w:p w14:paraId="42E87B96" w14:textId="77777777" w:rsidR="00DF364C" w:rsidRDefault="00000000">
      <w:r>
        <w:t>✅ Devuelve: 200 OK con resumen inventario</w:t>
      </w:r>
    </w:p>
    <w:p w14:paraId="6BD9F8D7" w14:textId="77777777" w:rsidR="00DF364C" w:rsidRDefault="00000000">
      <w:r>
        <w:t>👤 Asignado a: ______</w:t>
      </w:r>
    </w:p>
    <w:p w14:paraId="242C37A9" w14:textId="77777777" w:rsidR="00DF364C" w:rsidRDefault="00000000">
      <w:r>
        <w:t>📌 Estado: 🟡 Pendiente</w:t>
      </w:r>
    </w:p>
    <w:p w14:paraId="4F600312" w14:textId="77777777" w:rsidR="00DF364C" w:rsidRDefault="00DF364C"/>
    <w:p w14:paraId="3162979E" w14:textId="77777777" w:rsidR="00DF364C" w:rsidRDefault="00000000">
      <w:pPr>
        <w:pStyle w:val="Ttulo1"/>
      </w:pPr>
      <w:r>
        <w:t>7. Diseño de Interfaces (Wireframes)</w:t>
      </w:r>
    </w:p>
    <w:p w14:paraId="2E5F4637" w14:textId="77777777" w:rsidR="00DF364C" w:rsidRDefault="00000000">
      <w:r>
        <w:br/>
        <w:t xml:space="preserve">A continuación se presentan los diseños funcionales de las vistas principales del sistema, en formato wireframe de texto (ASCII). </w:t>
      </w:r>
      <w:r>
        <w:br/>
        <w:t>Estos diseños permiten a los desarrolladores y diseñadores seguir una misma visión funcional, sin ambigüedad en campos ni flujos.</w:t>
      </w:r>
      <w:r>
        <w:br/>
      </w:r>
    </w:p>
    <w:p w14:paraId="18158034" w14:textId="77777777" w:rsidR="00DF364C" w:rsidRDefault="00000000">
      <w:pPr>
        <w:pStyle w:val="Ttulo2"/>
      </w:pPr>
      <w:r>
        <w:lastRenderedPageBreak/>
        <w:t>WF1 – Pantalla de Login</w:t>
      </w:r>
    </w:p>
    <w:p w14:paraId="0BE404AA" w14:textId="77777777" w:rsidR="00DF364C" w:rsidRDefault="00000000">
      <w:r>
        <w:br/>
        <w:t>+-----------------------------------+</w:t>
      </w:r>
      <w:r>
        <w:br/>
        <w:t>|           INICIAR SESIÓN          |</w:t>
      </w:r>
      <w:r>
        <w:br/>
        <w:t>+-----------------------------------+</w:t>
      </w:r>
      <w:r>
        <w:br/>
        <w:t>| Usuario: [_____________________]  |</w:t>
      </w:r>
      <w:r>
        <w:br/>
        <w:t>| Clave:   [_____________________]  |</w:t>
      </w:r>
      <w:r>
        <w:br/>
        <w:t>|                                   |</w:t>
      </w:r>
      <w:r>
        <w:br/>
        <w:t>| [ Ingresar ]     ¿Olvidó su clave?|</w:t>
      </w:r>
      <w:r>
        <w:br/>
        <w:t>+-----------------------------------+</w:t>
      </w:r>
      <w:r>
        <w:br/>
      </w:r>
    </w:p>
    <w:p w14:paraId="4593A2F5" w14:textId="77777777" w:rsidR="00DF364C" w:rsidRDefault="00000000">
      <w:pPr>
        <w:pStyle w:val="Ttulo2"/>
      </w:pPr>
      <w:r>
        <w:t>WF2 – Panel Principal</w:t>
      </w:r>
    </w:p>
    <w:p w14:paraId="4BDF697E" w14:textId="77777777" w:rsidR="00DF364C" w:rsidRDefault="00000000">
      <w:r>
        <w:br/>
        <w:t>+--------------------+-------------------------------+</w:t>
      </w:r>
      <w:r>
        <w:br/>
        <w:t>|      Menú          |        Área de trabajo        |</w:t>
      </w:r>
      <w:r>
        <w:br/>
        <w:t>|--------------------|-------------------------------|</w:t>
      </w:r>
      <w:r>
        <w:br/>
        <w:t>| • Productos         | [Vista seleccionada]          |</w:t>
      </w:r>
      <w:r>
        <w:br/>
        <w:t>| • Categorías        |                               |</w:t>
      </w:r>
      <w:r>
        <w:br/>
        <w:t>| • Movimientos       |                               |</w:t>
      </w:r>
      <w:r>
        <w:br/>
        <w:t>| • Reportes          |                               |</w:t>
      </w:r>
      <w:r>
        <w:br/>
        <w:t>|                    |                               |</w:t>
      </w:r>
      <w:r>
        <w:br/>
        <w:t>+--------------------+-------------------------------+</w:t>
      </w:r>
      <w:r>
        <w:br/>
      </w:r>
    </w:p>
    <w:p w14:paraId="54DEF478" w14:textId="77777777" w:rsidR="00DF364C" w:rsidRDefault="00000000">
      <w:pPr>
        <w:pStyle w:val="Ttulo2"/>
      </w:pPr>
      <w:r>
        <w:t>WF3 – Gestión de Productos</w:t>
      </w:r>
    </w:p>
    <w:p w14:paraId="08557670" w14:textId="77777777" w:rsidR="00DF364C" w:rsidRDefault="00000000">
      <w:r>
        <w:br/>
        <w:t>+--------------------------------------------------------+</w:t>
      </w:r>
      <w:r>
        <w:br/>
        <w:t>|  Productos                                             |</w:t>
      </w:r>
      <w:r>
        <w:br/>
        <w:t>+--------------------------------------------------------+</w:t>
      </w:r>
      <w:r>
        <w:br/>
        <w:t>| [ + Nuevo Producto ]   [ Buscar: ________ ] [🔍]        |</w:t>
      </w:r>
      <w:r>
        <w:br/>
        <w:t>+--------------------------------------------------------+</w:t>
      </w:r>
      <w:r>
        <w:br/>
        <w:t>| Nombre       | Categoría  | Stock | Acciones           |</w:t>
      </w:r>
      <w:r>
        <w:br/>
        <w:t>|--------------|------------|-------|--------------------|</w:t>
      </w:r>
      <w:r>
        <w:br/>
        <w:t>| Teclado MIDI | Electrónica|  12   | [✏️][🗑️]           |</w:t>
      </w:r>
      <w:r>
        <w:br/>
        <w:t>| Micrófono    | Audio      |   5   | [✏️][🗑️]           |</w:t>
      </w:r>
      <w:r>
        <w:br/>
        <w:t>+--------------------------------------------------------+</w:t>
      </w:r>
      <w:r>
        <w:br/>
      </w:r>
    </w:p>
    <w:p w14:paraId="69D65E83" w14:textId="77777777" w:rsidR="0023191E" w:rsidRDefault="0023191E"/>
    <w:p w14:paraId="51AD6E2B" w14:textId="77777777" w:rsidR="00DF364C" w:rsidRDefault="00000000">
      <w:pPr>
        <w:pStyle w:val="Ttulo2"/>
      </w:pPr>
      <w:r>
        <w:lastRenderedPageBreak/>
        <w:t>WF4 – Stock y Movimientos</w:t>
      </w:r>
    </w:p>
    <w:p w14:paraId="05684C67" w14:textId="77777777" w:rsidR="00DF364C" w:rsidRDefault="00000000">
      <w:r>
        <w:br/>
        <w:t>+-------------------------------------------------------------+</w:t>
      </w:r>
      <w:r>
        <w:br/>
        <w:t>|           Movimientos de Inventario Detallados              |</w:t>
      </w:r>
      <w:r>
        <w:br/>
        <w:t>+-------------------------------------------------------------+</w:t>
      </w:r>
      <w:r>
        <w:br/>
        <w:t>| Producto:         [____________________]                    |</w:t>
      </w:r>
      <w:r>
        <w:br/>
        <w:t>| Tipo Movimiento:  [01-Ingreso / 02-Anulación /              |</w:t>
      </w:r>
      <w:r>
        <w:br/>
        <w:t>|                    03-Egreso / 04-Anulación]               |</w:t>
      </w:r>
      <w:r>
        <w:br/>
        <w:t>| Cantidad:         [____]           Unidad: [__________]     |</w:t>
      </w:r>
      <w:r>
        <w:br/>
        <w:t>| Monto:            [___________] $                           |</w:t>
      </w:r>
      <w:r>
        <w:br/>
        <w:t>| Fecha Contable:   [______/______/______]                    |</w:t>
      </w:r>
      <w:r>
        <w:br/>
        <w:t>| Documento N°:     [__________]   Línea: [__]                |</w:t>
      </w:r>
      <w:r>
        <w:br/>
        <w:t>| Descripción:      [_______________________________]         |</w:t>
      </w:r>
      <w:r>
        <w:br/>
        <w:t>|                                                             |</w:t>
      </w:r>
      <w:r>
        <w:br/>
        <w:t>| [ Registrar Movimiento ]                                    |</w:t>
      </w:r>
      <w:r>
        <w:br/>
        <w:t>+-------------------------------------------------------------+</w:t>
      </w:r>
      <w:r>
        <w:br/>
        <w:t>| Historial                                                  |</w:t>
      </w:r>
      <w:r>
        <w:br/>
        <w:t>+-------------------------------------------------------------+</w:t>
      </w:r>
      <w:r>
        <w:br/>
        <w:t>| Fecha       | Producto      | Tipo   | Cant | Doc | Usuario |</w:t>
      </w:r>
      <w:r>
        <w:br/>
        <w:t>|-------------|---------------|--------|------|-----|---------|</w:t>
      </w:r>
      <w:r>
        <w:br/>
        <w:t>| 2025-06-01  | Teclado MIDI  | 01     | 5    |OC01 | admin   |</w:t>
      </w:r>
      <w:r>
        <w:br/>
        <w:t>+-------------------------------------------------------------+</w:t>
      </w:r>
      <w:r>
        <w:br/>
      </w:r>
    </w:p>
    <w:p w14:paraId="0D47CAA9" w14:textId="77777777" w:rsidR="00DF364C" w:rsidRDefault="00000000">
      <w:pPr>
        <w:pStyle w:val="Ttulo2"/>
      </w:pPr>
      <w:r>
        <w:t>WF5 – Reportes</w:t>
      </w:r>
    </w:p>
    <w:p w14:paraId="16367490" w14:textId="77777777" w:rsidR="00DF364C" w:rsidRDefault="00000000">
      <w:r>
        <w:br/>
        <w:t>+--------------------------------------------------------+</w:t>
      </w:r>
      <w:r>
        <w:br/>
        <w:t>|  Reportes de Inventario                               |</w:t>
      </w:r>
      <w:r>
        <w:br/>
        <w:t>+--------------------------------------------------------+</w:t>
      </w:r>
      <w:r>
        <w:br/>
        <w:t>| [ Reporte: ▼ ]   Desde: [____]  Hasta: [____] [🔍]      |</w:t>
      </w:r>
      <w:r>
        <w:br/>
        <w:t>+--------------------------------------------------------+</w:t>
      </w:r>
      <w:r>
        <w:br/>
        <w:t>| Tipo de Reporte seleccionado:                         |</w:t>
      </w:r>
      <w:r>
        <w:br/>
        <w:t>| [ ] Productos bajo stock mínimo                        |</w:t>
      </w:r>
      <w:r>
        <w:br/>
        <w:t>| [ ] Movimientos por fecha                              |</w:t>
      </w:r>
      <w:r>
        <w:br/>
        <w:t>| [ ] Resumen de inventario                              |</w:t>
      </w:r>
      <w:r>
        <w:br/>
        <w:t>+--------------------------------------------------------+</w:t>
      </w:r>
      <w:r>
        <w:br/>
        <w:t>| Resultados abajo con tabla o gráfico según caso        |</w:t>
      </w:r>
      <w:r>
        <w:br/>
        <w:t>+--------------------------------------------------------+</w:t>
      </w:r>
      <w:r>
        <w:br/>
      </w:r>
    </w:p>
    <w:p w14:paraId="42227082" w14:textId="77777777" w:rsidR="00DF364C" w:rsidRDefault="00000000">
      <w:pPr>
        <w:pStyle w:val="Ttulo1"/>
      </w:pPr>
      <w:r>
        <w:lastRenderedPageBreak/>
        <w:t>8. Contratos de Datos y Convenciones de Respuesta</w:t>
      </w:r>
    </w:p>
    <w:p w14:paraId="3E430DE8" w14:textId="77777777" w:rsidR="00DF364C" w:rsidRDefault="00000000">
      <w:r>
        <w:br/>
        <w:t>Esta sección define los formatos estándar de datos entre backend y frontend, y las convenciones HTTP de respuesta.</w:t>
      </w:r>
      <w:r>
        <w:br/>
        <w:t>Permite una integración robusta y predecible entre tareas que comparten datos.</w:t>
      </w:r>
      <w:r>
        <w:br/>
      </w:r>
    </w:p>
    <w:p w14:paraId="2D795F97" w14:textId="77777777" w:rsidR="00DF364C" w:rsidRDefault="00000000">
      <w:pPr>
        <w:pStyle w:val="Ttulo2"/>
      </w:pPr>
      <w:r>
        <w:t>8.1 Formato de Usuario (User)</w:t>
      </w:r>
    </w:p>
    <w:p w14:paraId="2454E352" w14:textId="77777777" w:rsidR="00DF364C" w:rsidRDefault="00000000">
      <w:r>
        <w:br/>
        <w:t>{</w:t>
      </w:r>
      <w:r>
        <w:br/>
        <w:t xml:space="preserve">  "userId": 12,</w:t>
      </w:r>
      <w:r>
        <w:br/>
        <w:t xml:space="preserve">  "username": "admin123",</w:t>
      </w:r>
      <w:r>
        <w:br/>
        <w:t xml:space="preserve">  "email": "admin@empresa.cl",</w:t>
      </w:r>
      <w:r>
        <w:br/>
        <w:t xml:space="preserve">  "role": {</w:t>
      </w:r>
      <w:r>
        <w:br/>
        <w:t xml:space="preserve">    "roleId": 1,</w:t>
      </w:r>
      <w:r>
        <w:br/>
        <w:t xml:space="preserve">    "name": "admin"</w:t>
      </w:r>
      <w:r>
        <w:br/>
        <w:t xml:space="preserve">  }</w:t>
      </w:r>
      <w:r>
        <w:br/>
        <w:t>}</w:t>
      </w:r>
      <w:r>
        <w:br/>
      </w:r>
    </w:p>
    <w:p w14:paraId="67A194DB" w14:textId="77777777" w:rsidR="00DF364C" w:rsidRDefault="00000000">
      <w:pPr>
        <w:pStyle w:val="Ttulo2"/>
      </w:pPr>
      <w:r>
        <w:t>8.2 Formato de Producto (Product)</w:t>
      </w:r>
    </w:p>
    <w:p w14:paraId="3CD88E1E" w14:textId="77777777" w:rsidR="00DF364C" w:rsidRDefault="00000000">
      <w:r>
        <w:br/>
        <w:t>{</w:t>
      </w:r>
      <w:r>
        <w:br/>
        <w:t xml:space="preserve">  "productId": 7,</w:t>
      </w:r>
      <w:r>
        <w:br/>
        <w:t xml:space="preserve">  "name": "Teclado MIDI",</w:t>
      </w:r>
      <w:r>
        <w:br/>
        <w:t xml:space="preserve">  "description": "Controlador de 49 teclas",</w:t>
      </w:r>
      <w:r>
        <w:br/>
        <w:t xml:space="preserve">  "category": {</w:t>
      </w:r>
      <w:r>
        <w:br/>
        <w:t xml:space="preserve">    "categoryId": 2,</w:t>
      </w:r>
      <w:r>
        <w:br/>
        <w:t xml:space="preserve">    "name": "Música"</w:t>
      </w:r>
      <w:r>
        <w:br/>
        <w:t xml:space="preserve">  },</w:t>
      </w:r>
      <w:r>
        <w:br/>
        <w:t xml:space="preserve">  "minimumStock": 5,</w:t>
      </w:r>
      <w:r>
        <w:br/>
        <w:t xml:space="preserve">  "createdAt": "2025-06-04T12:00:00Z"</w:t>
      </w:r>
      <w:r>
        <w:br/>
        <w:t>}</w:t>
      </w:r>
      <w:r>
        <w:br/>
      </w:r>
    </w:p>
    <w:p w14:paraId="5AD0F8B4" w14:textId="77777777" w:rsidR="00DF364C" w:rsidRDefault="00000000">
      <w:pPr>
        <w:pStyle w:val="Ttulo2"/>
      </w:pPr>
      <w:r>
        <w:t>8.3 Movimiento de Stock (StockMovement)</w:t>
      </w:r>
    </w:p>
    <w:p w14:paraId="1DE1E922" w14:textId="77777777" w:rsidR="00DF364C" w:rsidRDefault="00000000">
      <w:r>
        <w:t>{</w:t>
      </w:r>
      <w:r>
        <w:br/>
        <w:t xml:space="preserve">  "movementId": 15,</w:t>
      </w:r>
      <w:r>
        <w:br/>
        <w:t xml:space="preserve">  "productId": 7,</w:t>
      </w:r>
      <w:r>
        <w:br/>
        <w:t xml:space="preserve">  "type": "01",</w:t>
      </w:r>
      <w:r>
        <w:br/>
        <w:t xml:space="preserve">  "quantity": 10,</w:t>
      </w:r>
      <w:r>
        <w:br/>
        <w:t xml:space="preserve">  "unit": "unidad",</w:t>
      </w:r>
      <w:r>
        <w:br/>
        <w:t xml:space="preserve">  "amount": 52000.50,</w:t>
      </w:r>
      <w:r>
        <w:br/>
      </w:r>
      <w:r>
        <w:lastRenderedPageBreak/>
        <w:t xml:space="preserve">  "documentNumber": "OC-1001",</w:t>
      </w:r>
      <w:r>
        <w:br/>
        <w:t xml:space="preserve">  "lineNumber": 1,</w:t>
      </w:r>
      <w:r>
        <w:br/>
        <w:t xml:space="preserve">  "accountingDate": "2025-06-04",</w:t>
      </w:r>
      <w:r>
        <w:br/>
        <w:t xml:space="preserve">  "userId": 12,</w:t>
      </w:r>
      <w:r>
        <w:br/>
        <w:t xml:space="preserve">  "description": "Ingreso por compra OC-1001 línea 1",</w:t>
      </w:r>
      <w:r>
        <w:br/>
        <w:t xml:space="preserve">  "createdAt": "2025-06-04T15:30:00Z"</w:t>
      </w:r>
      <w:r>
        <w:br/>
        <w:t>}</w:t>
      </w:r>
    </w:p>
    <w:p w14:paraId="7EB98BB9" w14:textId="77777777" w:rsidR="00DF364C" w:rsidRDefault="00000000">
      <w:pPr>
        <w:pStyle w:val="Ttulo2"/>
      </w:pPr>
      <w:r>
        <w:t>8.4 Convención de Formato de Fechas</w:t>
      </w:r>
    </w:p>
    <w:p w14:paraId="2F323843" w14:textId="77777777" w:rsidR="00DF364C" w:rsidRDefault="00000000">
      <w:r>
        <w:t>Todas las fechas siguen el formato ISO 8601: `YYYY-MM-DDTHH:mm:ssZ`</w:t>
      </w:r>
    </w:p>
    <w:p w14:paraId="34A52627" w14:textId="77777777" w:rsidR="00DF364C" w:rsidRDefault="00000000">
      <w:pPr>
        <w:pStyle w:val="Ttulo2"/>
      </w:pPr>
      <w:r>
        <w:t>8.5 Convenciones de Respuesta HTTP</w:t>
      </w:r>
    </w:p>
    <w:p w14:paraId="3EB56868" w14:textId="77777777" w:rsidR="00DF364C" w:rsidRDefault="00000000">
      <w:r>
        <w:br/>
        <w:t>• 200 OK - Respuesta exitosa con datos</w:t>
      </w:r>
      <w:r>
        <w:br/>
        <w:t>• 201 Created - Recurso creado exitosamente</w:t>
      </w:r>
      <w:r>
        <w:br/>
        <w:t>• 204 No Content - Eliminación o acción sin contenido de retorno</w:t>
      </w:r>
      <w:r>
        <w:br/>
        <w:t>• 400 Bad Request - Error de validación o formato de datos</w:t>
      </w:r>
      <w:r>
        <w:br/>
        <w:t>• 401 Unauthorized - Token inválido o ausente</w:t>
      </w:r>
      <w:r>
        <w:br/>
        <w:t>• 404 Not Found - Recurso no encontrado</w:t>
      </w:r>
      <w:r>
        <w:br/>
        <w:t>• 409 Conflict - Duplicado o conflicto de datos</w:t>
      </w:r>
      <w:r>
        <w:br/>
      </w:r>
    </w:p>
    <w:p w14:paraId="50732723" w14:textId="77777777" w:rsidR="00DF364C" w:rsidRDefault="00000000">
      <w:pPr>
        <w:pStyle w:val="Ttulo1"/>
      </w:pPr>
      <w:r>
        <w:t>9. Flujo Integrado de Usuario</w:t>
      </w:r>
    </w:p>
    <w:p w14:paraId="6CB13CE2" w14:textId="77777777" w:rsidR="00DF364C" w:rsidRDefault="00000000">
      <w:r>
        <w:br/>
        <w:t>Este flujo describe cómo se encadenan las acciones entre módulos para lograr un caso de uso completo.</w:t>
      </w:r>
      <w:r>
        <w:br/>
        <w:t>Permite verificar que los endpoints y tareas colaboran correctamente entre sí.</w:t>
      </w:r>
      <w:r>
        <w:br/>
      </w:r>
    </w:p>
    <w:p w14:paraId="66799BC4" w14:textId="77777777" w:rsidR="00DF364C" w:rsidRDefault="00000000">
      <w:pPr>
        <w:pStyle w:val="Ttulo2"/>
      </w:pPr>
      <w:r>
        <w:t>Ejemplo: Flujo desde Login hasta Reporte</w:t>
      </w:r>
    </w:p>
    <w:p w14:paraId="62599D2C" w14:textId="77777777" w:rsidR="00DF364C" w:rsidRDefault="00000000">
      <w:r>
        <w:br/>
        <w:t>1. Usuario accede a `POST /api/auth/login` con credenciales válidas → recibe JWT.</w:t>
      </w:r>
      <w:r>
        <w:br/>
        <w:t>2. JWT se usa para autenticar llamadas posteriores.</w:t>
      </w:r>
      <w:r>
        <w:br/>
        <w:t>3. Usuario accede a `GET /api/products` → lista productos disponibles.</w:t>
      </w:r>
      <w:r>
        <w:br/>
        <w:t>4. Selecciona producto y registra `POST /api/stock/add` o `remove`.</w:t>
      </w:r>
      <w:r>
        <w:br/>
        <w:t>5. Puede consultar `GET /api/stock` para ver stock actualizado.</w:t>
      </w:r>
      <w:r>
        <w:br/>
        <w:t>6. Finalmente, accede a `GET /api/reports/inventory-summary` para ver resumen total.</w:t>
      </w:r>
      <w:r>
        <w:br/>
      </w:r>
    </w:p>
    <w:p w14:paraId="22EF7B33" w14:textId="77777777" w:rsidR="00DF364C" w:rsidRDefault="00000000">
      <w:pPr>
        <w:pStyle w:val="Ttulo1"/>
      </w:pPr>
      <w:r>
        <w:t>10. Matriz de Conversación entre Tareas</w:t>
      </w:r>
    </w:p>
    <w:p w14:paraId="585621AD" w14:textId="77777777" w:rsidR="00DF364C" w:rsidRDefault="00000000" w:rsidP="00E84E1B">
      <w:pPr>
        <w:ind w:left="720" w:hanging="720"/>
      </w:pPr>
      <w:r>
        <w:br/>
        <w:t xml:space="preserve">Esta tabla resume las relaciones funcionales entre tareas, indicando qué módulos </w:t>
      </w:r>
      <w:r>
        <w:lastRenderedPageBreak/>
        <w:t>generan datos que otros consumen.</w:t>
      </w:r>
      <w:r>
        <w:br/>
        <w:t>Facilita la trazabilidad y evita inconsistencias entre desarrolladores.</w:t>
      </w:r>
      <w: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F364C" w14:paraId="724EA183" w14:textId="77777777">
        <w:tc>
          <w:tcPr>
            <w:tcW w:w="2160" w:type="dxa"/>
          </w:tcPr>
          <w:p w14:paraId="7B56D4FE" w14:textId="77777777" w:rsidR="00DF364C" w:rsidRDefault="00000000">
            <w:r>
              <w:t>Tarea Origen</w:t>
            </w:r>
          </w:p>
        </w:tc>
        <w:tc>
          <w:tcPr>
            <w:tcW w:w="2160" w:type="dxa"/>
          </w:tcPr>
          <w:p w14:paraId="4D360ABC" w14:textId="77777777" w:rsidR="00DF364C" w:rsidRDefault="00000000">
            <w:r>
              <w:t>Provee a Tarea</w:t>
            </w:r>
          </w:p>
        </w:tc>
        <w:tc>
          <w:tcPr>
            <w:tcW w:w="2160" w:type="dxa"/>
          </w:tcPr>
          <w:p w14:paraId="2D46AEE2" w14:textId="77777777" w:rsidR="00DF364C" w:rsidRDefault="00000000">
            <w:r>
              <w:t>Formato Compartido</w:t>
            </w:r>
          </w:p>
        </w:tc>
        <w:tc>
          <w:tcPr>
            <w:tcW w:w="2160" w:type="dxa"/>
          </w:tcPr>
          <w:p w14:paraId="0BAFCCC0" w14:textId="77777777" w:rsidR="00DF364C" w:rsidRDefault="00000000">
            <w:r>
              <w:t>Comentario</w:t>
            </w:r>
          </w:p>
        </w:tc>
      </w:tr>
      <w:tr w:rsidR="00DF364C" w14:paraId="753A30C2" w14:textId="77777777">
        <w:tc>
          <w:tcPr>
            <w:tcW w:w="2160" w:type="dxa"/>
          </w:tcPr>
          <w:p w14:paraId="4D970E88" w14:textId="77777777" w:rsidR="00DF364C" w:rsidRDefault="00000000">
            <w:r>
              <w:t>1.1 - Modelo User</w:t>
            </w:r>
          </w:p>
        </w:tc>
        <w:tc>
          <w:tcPr>
            <w:tcW w:w="2160" w:type="dxa"/>
          </w:tcPr>
          <w:p w14:paraId="37155FA2" w14:textId="77777777" w:rsidR="00DF364C" w:rsidRDefault="00000000">
            <w:r>
              <w:t>1.2, 1.3, 2.2</w:t>
            </w:r>
          </w:p>
        </w:tc>
        <w:tc>
          <w:tcPr>
            <w:tcW w:w="2160" w:type="dxa"/>
          </w:tcPr>
          <w:p w14:paraId="4A0296BA" w14:textId="77777777" w:rsidR="00DF364C" w:rsidRDefault="00000000">
            <w:r>
              <w:t>{ userId, username, email, roleId }</w:t>
            </w:r>
          </w:p>
        </w:tc>
        <w:tc>
          <w:tcPr>
            <w:tcW w:w="2160" w:type="dxa"/>
          </w:tcPr>
          <w:p w14:paraId="605D4558" w14:textId="77777777" w:rsidR="00DF364C" w:rsidRDefault="00000000">
            <w:r>
              <w:t>Modelo base de usuario</w:t>
            </w:r>
          </w:p>
        </w:tc>
      </w:tr>
      <w:tr w:rsidR="00DF364C" w14:paraId="37DFAE6F" w14:textId="77777777">
        <w:tc>
          <w:tcPr>
            <w:tcW w:w="2160" w:type="dxa"/>
          </w:tcPr>
          <w:p w14:paraId="546D82FA" w14:textId="77777777" w:rsidR="00DF364C" w:rsidRDefault="00000000">
            <w:r>
              <w:t>2.1 - Modelo Role</w:t>
            </w:r>
          </w:p>
        </w:tc>
        <w:tc>
          <w:tcPr>
            <w:tcW w:w="2160" w:type="dxa"/>
          </w:tcPr>
          <w:p w14:paraId="08469E72" w14:textId="77777777" w:rsidR="00DF364C" w:rsidRDefault="00000000">
            <w:r>
              <w:t>1.2, 2.3, GET /roles</w:t>
            </w:r>
          </w:p>
        </w:tc>
        <w:tc>
          <w:tcPr>
            <w:tcW w:w="2160" w:type="dxa"/>
          </w:tcPr>
          <w:p w14:paraId="183924ED" w14:textId="77777777" w:rsidR="00DF364C" w:rsidRDefault="00000000">
            <w:r>
              <w:t>{ roleId, name }</w:t>
            </w:r>
          </w:p>
        </w:tc>
        <w:tc>
          <w:tcPr>
            <w:tcW w:w="2160" w:type="dxa"/>
          </w:tcPr>
          <w:p w14:paraId="634A63B3" w14:textId="77777777" w:rsidR="00DF364C" w:rsidRDefault="00000000">
            <w:r>
              <w:t>Select en formularios</w:t>
            </w:r>
          </w:p>
        </w:tc>
      </w:tr>
      <w:tr w:rsidR="00DF364C" w14:paraId="72F48B55" w14:textId="77777777">
        <w:tc>
          <w:tcPr>
            <w:tcW w:w="2160" w:type="dxa"/>
          </w:tcPr>
          <w:p w14:paraId="1B339B17" w14:textId="77777777" w:rsidR="00DF364C" w:rsidRDefault="00000000">
            <w:r>
              <w:t>3.1 - Modelo Category</w:t>
            </w:r>
          </w:p>
        </w:tc>
        <w:tc>
          <w:tcPr>
            <w:tcW w:w="2160" w:type="dxa"/>
          </w:tcPr>
          <w:p w14:paraId="25D16EC4" w14:textId="77777777" w:rsidR="00DF364C" w:rsidRDefault="00000000">
            <w:r>
              <w:t>4.1, 4.3</w:t>
            </w:r>
          </w:p>
        </w:tc>
        <w:tc>
          <w:tcPr>
            <w:tcW w:w="2160" w:type="dxa"/>
          </w:tcPr>
          <w:p w14:paraId="6E930B86" w14:textId="77777777" w:rsidR="00DF364C" w:rsidRDefault="00000000">
            <w:r>
              <w:t>{ categoryId, name }</w:t>
            </w:r>
          </w:p>
        </w:tc>
        <w:tc>
          <w:tcPr>
            <w:tcW w:w="2160" w:type="dxa"/>
          </w:tcPr>
          <w:p w14:paraId="1A2E07F9" w14:textId="77777777" w:rsidR="00DF364C" w:rsidRDefault="00000000">
            <w:r>
              <w:t>Clasificación de productos</w:t>
            </w:r>
          </w:p>
        </w:tc>
      </w:tr>
      <w:tr w:rsidR="00DF364C" w14:paraId="2B99E12A" w14:textId="77777777">
        <w:tc>
          <w:tcPr>
            <w:tcW w:w="2160" w:type="dxa"/>
          </w:tcPr>
          <w:p w14:paraId="2A923EB5" w14:textId="77777777" w:rsidR="00DF364C" w:rsidRDefault="00000000">
            <w:r>
              <w:t>4.1 - Modelo Product</w:t>
            </w:r>
          </w:p>
        </w:tc>
        <w:tc>
          <w:tcPr>
            <w:tcW w:w="2160" w:type="dxa"/>
          </w:tcPr>
          <w:p w14:paraId="477C5EED" w14:textId="77777777" w:rsidR="00DF364C" w:rsidRDefault="00000000">
            <w:r>
              <w:t>5.1, 5.2, 5.3, 6.1, 6.3</w:t>
            </w:r>
          </w:p>
        </w:tc>
        <w:tc>
          <w:tcPr>
            <w:tcW w:w="2160" w:type="dxa"/>
          </w:tcPr>
          <w:p w14:paraId="09527448" w14:textId="77777777" w:rsidR="00DF364C" w:rsidRDefault="00000000">
            <w:r>
              <w:t>{ productId, name }</w:t>
            </w:r>
          </w:p>
        </w:tc>
        <w:tc>
          <w:tcPr>
            <w:tcW w:w="2160" w:type="dxa"/>
          </w:tcPr>
          <w:p w14:paraId="3B439AE4" w14:textId="77777777" w:rsidR="00DF364C" w:rsidRDefault="00000000">
            <w:r>
              <w:t>Usado en stock y reportes</w:t>
            </w:r>
          </w:p>
        </w:tc>
      </w:tr>
      <w:tr w:rsidR="00DF364C" w14:paraId="34A2C309" w14:textId="77777777">
        <w:tc>
          <w:tcPr>
            <w:tcW w:w="2160" w:type="dxa"/>
          </w:tcPr>
          <w:p w14:paraId="495FD4E9" w14:textId="77777777" w:rsidR="00DF364C" w:rsidRDefault="00000000">
            <w:r>
              <w:t>5.1 - Modelo StockMovement</w:t>
            </w:r>
          </w:p>
        </w:tc>
        <w:tc>
          <w:tcPr>
            <w:tcW w:w="2160" w:type="dxa"/>
          </w:tcPr>
          <w:p w14:paraId="7C77C183" w14:textId="77777777" w:rsidR="00DF364C" w:rsidRDefault="00000000">
            <w:r>
              <w:t>5.4, 6.2, 6.3</w:t>
            </w:r>
          </w:p>
        </w:tc>
        <w:tc>
          <w:tcPr>
            <w:tcW w:w="2160" w:type="dxa"/>
          </w:tcPr>
          <w:p w14:paraId="1947BAC0" w14:textId="77777777" w:rsidR="00DF364C" w:rsidRDefault="00000000">
            <w:r>
              <w:t>{ movementId, productId, type, quantity }</w:t>
            </w:r>
          </w:p>
        </w:tc>
        <w:tc>
          <w:tcPr>
            <w:tcW w:w="2160" w:type="dxa"/>
          </w:tcPr>
          <w:p w14:paraId="6FD40A79" w14:textId="77777777" w:rsidR="00DF364C" w:rsidRDefault="00000000">
            <w:r>
              <w:t>Base de movimientos</w:t>
            </w:r>
          </w:p>
        </w:tc>
      </w:tr>
    </w:tbl>
    <w:p w14:paraId="63210C81" w14:textId="77777777" w:rsidR="00DF364C" w:rsidRDefault="00000000">
      <w:pPr>
        <w:pStyle w:val="Ttulo1"/>
      </w:pPr>
      <w:r>
        <w:t>11. Flujos Adicionales de Usuario</w:t>
      </w:r>
    </w:p>
    <w:p w14:paraId="05E9A1B6" w14:textId="77777777" w:rsidR="00DF364C" w:rsidRDefault="00000000">
      <w:r>
        <w:br/>
        <w:t>Además del flujo general principal, se incluyen aquí otros flujos comunes entre módulos que garantizan interacción e integración entre tareas.</w:t>
      </w:r>
      <w:r>
        <w:br/>
      </w:r>
    </w:p>
    <w:p w14:paraId="6EED655B" w14:textId="77777777" w:rsidR="00DF364C" w:rsidRDefault="00000000">
      <w:pPr>
        <w:pStyle w:val="Ttulo2"/>
      </w:pPr>
      <w:r>
        <w:t>Flujo: Creación de usuario desde el panel admin</w:t>
      </w:r>
    </w:p>
    <w:p w14:paraId="245654A3" w14:textId="77777777" w:rsidR="00DF364C" w:rsidRDefault="00000000">
      <w:r>
        <w:br/>
        <w:t>1. Admin accede a `POST /api/users` (tarea 2.3)</w:t>
      </w:r>
      <w:r>
        <w:br/>
        <w:t>2. Elige `roleId` desde `GET /api/roles` (tarea 2.1)</w:t>
      </w:r>
      <w:r>
        <w:br/>
        <w:t>3. Usuario se crea vía `createUser` reutilizando la lógica de `1.2`</w:t>
      </w:r>
      <w:r>
        <w:br/>
        <w:t>4. Usuario luego accede a `POST /api/auth/login`</w:t>
      </w:r>
      <w:r>
        <w:br/>
      </w:r>
    </w:p>
    <w:p w14:paraId="1EF9BF5E" w14:textId="77777777" w:rsidR="00DF364C" w:rsidRDefault="00000000">
      <w:pPr>
        <w:pStyle w:val="Ttulo2"/>
      </w:pPr>
      <w:r>
        <w:t>Flujo: Registro de nuevo producto hasta visualización en reporte</w:t>
      </w:r>
    </w:p>
    <w:p w14:paraId="6E2F3DEE" w14:textId="77777777" w:rsidR="00DF364C" w:rsidRDefault="00000000">
      <w:r>
        <w:br/>
        <w:t>1. Se crea producto con `POST /api/products` (tarea 4.2)</w:t>
      </w:r>
      <w:r>
        <w:br/>
        <w:t>2. Se le hace un ingreso de stock con `POST /api/stock/add` (tarea 5.2)</w:t>
      </w:r>
      <w:r>
        <w:br/>
        <w:t>3. Puede visualizarse con `GET /api/stock` (tarea 5.4)</w:t>
      </w:r>
      <w:r>
        <w:br/>
        <w:t>4. Y aparecerá en `GET /api/reports/inventory-summary` (tarea 6.3)</w:t>
      </w:r>
      <w:r>
        <w:br/>
      </w:r>
    </w:p>
    <w:p w14:paraId="2567C9ED" w14:textId="77777777" w:rsidR="00DF364C" w:rsidRDefault="00000000">
      <w:pPr>
        <w:pStyle w:val="Ttulo2"/>
      </w:pPr>
      <w:r>
        <w:t>8.6 Códigos de Tipo de Movimiento</w:t>
      </w:r>
    </w:p>
    <w:p w14:paraId="19BA4352" w14:textId="77777777" w:rsidR="00DF364C" w:rsidRDefault="00000000">
      <w:r>
        <w:br/>
        <w:t>• 01 - Ingreso por compra</w:t>
      </w:r>
      <w:r>
        <w:br/>
        <w:t>• 02 - Anulación de ingreso</w:t>
      </w:r>
      <w:r>
        <w:br/>
      </w:r>
      <w:r>
        <w:lastRenderedPageBreak/>
        <w:t>• 03 - Egreso por consumo</w:t>
      </w:r>
      <w:r>
        <w:br/>
        <w:t>• 04 - Anulación de egreso</w:t>
      </w:r>
      <w:r>
        <w:br/>
      </w:r>
    </w:p>
    <w:p w14:paraId="19B55970" w14:textId="77777777" w:rsidR="00DF364C" w:rsidRDefault="00000000">
      <w:r>
        <w:br w:type="page"/>
      </w:r>
    </w:p>
    <w:p w14:paraId="5D34DD73" w14:textId="77777777" w:rsidR="00DF364C" w:rsidRDefault="00000000">
      <w:r>
        <w:lastRenderedPageBreak/>
        <w:t>Para permitir el desarrollo paralelo sin depender de módulos aún no implementados, se define un conjunto de datos simulados ("mock data") que representan respuestas estándar del sistema.</w:t>
      </w:r>
    </w:p>
    <w:p w14:paraId="502074B8" w14:textId="77777777" w:rsidR="00DF364C" w:rsidRDefault="00000000">
      <w:r>
        <w:t>Estos archivos deben ubicarse en la carpeta `/mock/` dentro del repositorio, y estar disponibles para todos los desarrolladores e IAs participantes.</w:t>
      </w:r>
    </w:p>
    <w:p w14:paraId="082A9EEC" w14:textId="77777777" w:rsidR="00DF364C" w:rsidRDefault="00DF364C"/>
    <w:p w14:paraId="661F82AC" w14:textId="77777777" w:rsidR="00DF364C" w:rsidRDefault="00000000">
      <w:r>
        <w:t>Ejemplos incluidos:</w:t>
      </w:r>
    </w:p>
    <w:p w14:paraId="61E4F080" w14:textId="77777777" w:rsidR="00DF364C" w:rsidRDefault="00DF364C"/>
    <w:p w14:paraId="26EB4D8C" w14:textId="77777777" w:rsidR="00DF364C" w:rsidRDefault="00000000">
      <w:r>
        <w:t>📁 /mock/</w:t>
      </w:r>
    </w:p>
    <w:p w14:paraId="2C0AAEAE" w14:textId="77777777" w:rsidR="00DF364C" w:rsidRDefault="00DF364C"/>
    <w:p w14:paraId="30DC133E" w14:textId="77777777" w:rsidR="00DF364C" w:rsidRDefault="00000000">
      <w:r>
        <w:t>- mockUser.json</w:t>
      </w:r>
    </w:p>
    <w:p w14:paraId="47C6F872" w14:textId="77777777" w:rsidR="0095486A" w:rsidRDefault="0095486A" w:rsidP="0095486A">
      <w:r>
        <w:t>{</w:t>
      </w:r>
    </w:p>
    <w:p w14:paraId="3735F99E" w14:textId="77777777" w:rsidR="0095486A" w:rsidRDefault="0095486A" w:rsidP="0095486A">
      <w:r>
        <w:t xml:space="preserve">  "userId": 1,</w:t>
      </w:r>
    </w:p>
    <w:p w14:paraId="2CB5F1D3" w14:textId="77777777" w:rsidR="0095486A" w:rsidRDefault="0095486A" w:rsidP="0095486A">
      <w:r>
        <w:t xml:space="preserve">  "username": "admin",</w:t>
      </w:r>
    </w:p>
    <w:p w14:paraId="5B0AF3CF" w14:textId="77777777" w:rsidR="0095486A" w:rsidRDefault="0095486A" w:rsidP="0095486A">
      <w:r>
        <w:t xml:space="preserve">  "email": "admin@inventario.cl",</w:t>
      </w:r>
    </w:p>
    <w:p w14:paraId="4E3822F7" w14:textId="77777777" w:rsidR="0095486A" w:rsidRDefault="0095486A" w:rsidP="0095486A">
      <w:r>
        <w:t xml:space="preserve">  "role": "Administrador",</w:t>
      </w:r>
    </w:p>
    <w:p w14:paraId="5AA2449B" w14:textId="77777777" w:rsidR="0095486A" w:rsidRDefault="0095486A" w:rsidP="0095486A">
      <w:r>
        <w:t xml:space="preserve">  "password": "1234",</w:t>
      </w:r>
    </w:p>
    <w:p w14:paraId="1E2ED736" w14:textId="77777777" w:rsidR="0095486A" w:rsidRDefault="0095486A" w:rsidP="0095486A">
      <w:r>
        <w:t xml:space="preserve">  "token": "JWT123456789"</w:t>
      </w:r>
    </w:p>
    <w:p w14:paraId="097175F1" w14:textId="0602F17C" w:rsidR="0095486A" w:rsidRDefault="0095486A" w:rsidP="0095486A">
      <w:r>
        <w:t>}</w:t>
      </w:r>
    </w:p>
    <w:p w14:paraId="34C9B6C2" w14:textId="77777777" w:rsidR="0095486A" w:rsidRDefault="0095486A"/>
    <w:p w14:paraId="14036056" w14:textId="77777777" w:rsidR="00DF364C" w:rsidRDefault="00DF364C"/>
    <w:p w14:paraId="60938195" w14:textId="77777777" w:rsidR="00DF364C" w:rsidRDefault="00000000">
      <w:r>
        <w:t>- mockProduct.json</w:t>
      </w:r>
    </w:p>
    <w:p w14:paraId="15DF0FC4" w14:textId="77777777" w:rsidR="00DF364C" w:rsidRDefault="00000000">
      <w:r>
        <w:t>{</w:t>
      </w:r>
    </w:p>
    <w:p w14:paraId="296C957E" w14:textId="77777777" w:rsidR="00DF364C" w:rsidRDefault="00000000">
      <w:r>
        <w:t xml:space="preserve">  "productId": 101,</w:t>
      </w:r>
    </w:p>
    <w:p w14:paraId="45AFBA98" w14:textId="77777777" w:rsidR="00DF364C" w:rsidRDefault="00000000">
      <w:r>
        <w:t xml:space="preserve">  "name": "Laptop HP",</w:t>
      </w:r>
    </w:p>
    <w:p w14:paraId="01963F6D" w14:textId="77777777" w:rsidR="00DF364C" w:rsidRDefault="00000000">
      <w:r>
        <w:t xml:space="preserve">  "description": "Laptop de alto rendimiento",</w:t>
      </w:r>
    </w:p>
    <w:p w14:paraId="7C0BE2C7" w14:textId="77777777" w:rsidR="00DF364C" w:rsidRDefault="00000000">
      <w:r>
        <w:t xml:space="preserve">  "categoryId": 5,</w:t>
      </w:r>
    </w:p>
    <w:p w14:paraId="6F07F69C" w14:textId="77777777" w:rsidR="00DF364C" w:rsidRDefault="00000000">
      <w:r>
        <w:lastRenderedPageBreak/>
        <w:t xml:space="preserve">  "stock": 20,</w:t>
      </w:r>
    </w:p>
    <w:p w14:paraId="1F8CAFE4" w14:textId="77777777" w:rsidR="00DF364C" w:rsidRDefault="00000000">
      <w:r>
        <w:t xml:space="preserve">  "price": 799990,</w:t>
      </w:r>
    </w:p>
    <w:p w14:paraId="734482FC" w14:textId="77777777" w:rsidR="00DF364C" w:rsidRDefault="00000000">
      <w:r>
        <w:t xml:space="preserve">  "unit": "unidad",</w:t>
      </w:r>
    </w:p>
    <w:p w14:paraId="2661F07D" w14:textId="77777777" w:rsidR="00DF364C" w:rsidRDefault="00000000">
      <w:r>
        <w:t xml:space="preserve">  "barcode": "1234567890123"</w:t>
      </w:r>
    </w:p>
    <w:p w14:paraId="1653B777" w14:textId="77777777" w:rsidR="00DF364C" w:rsidRDefault="00000000">
      <w:r>
        <w:t>}</w:t>
      </w:r>
    </w:p>
    <w:p w14:paraId="24B211B8" w14:textId="77777777" w:rsidR="00DF364C" w:rsidRDefault="00DF364C"/>
    <w:p w14:paraId="5E5E903E" w14:textId="77777777" w:rsidR="00DF364C" w:rsidRDefault="00000000">
      <w:r>
        <w:t>- mockCategory.json</w:t>
      </w:r>
    </w:p>
    <w:p w14:paraId="6CD0708A" w14:textId="77777777" w:rsidR="00DF364C" w:rsidRDefault="00000000">
      <w:r>
        <w:t>{</w:t>
      </w:r>
    </w:p>
    <w:p w14:paraId="137A4C0E" w14:textId="77777777" w:rsidR="00DF364C" w:rsidRDefault="00000000">
      <w:r>
        <w:t xml:space="preserve">  "categoryId": 5,</w:t>
      </w:r>
    </w:p>
    <w:p w14:paraId="55C47A8B" w14:textId="77777777" w:rsidR="00DF364C" w:rsidRDefault="00000000">
      <w:r>
        <w:t xml:space="preserve">  "name": "Electrónica",</w:t>
      </w:r>
    </w:p>
    <w:p w14:paraId="6D9E0EF2" w14:textId="77777777" w:rsidR="00DF364C" w:rsidRDefault="00000000">
      <w:r>
        <w:t xml:space="preserve">  "description": "Productos electrónicos y computacionales"</w:t>
      </w:r>
    </w:p>
    <w:p w14:paraId="63B03BB2" w14:textId="77777777" w:rsidR="00DF364C" w:rsidRDefault="00000000">
      <w:r>
        <w:t>}</w:t>
      </w:r>
    </w:p>
    <w:p w14:paraId="7AEEF726" w14:textId="77777777" w:rsidR="00DF364C" w:rsidRDefault="00DF364C"/>
    <w:p w14:paraId="3C8C64B1" w14:textId="77777777" w:rsidR="00DF364C" w:rsidRDefault="00000000">
      <w:r>
        <w:t>- mockStockMovement.json</w:t>
      </w:r>
    </w:p>
    <w:p w14:paraId="70FFA5C0" w14:textId="77777777" w:rsidR="00DF364C" w:rsidRDefault="00000000">
      <w:r>
        <w:t>{</w:t>
      </w:r>
    </w:p>
    <w:p w14:paraId="1A86B395" w14:textId="77777777" w:rsidR="00DF364C" w:rsidRDefault="00000000">
      <w:r>
        <w:t xml:space="preserve">  "movementId": 555,</w:t>
      </w:r>
    </w:p>
    <w:p w14:paraId="3CA42648" w14:textId="77777777" w:rsidR="00DF364C" w:rsidRDefault="00000000">
      <w:r>
        <w:t xml:space="preserve">  "productId": 101,</w:t>
      </w:r>
    </w:p>
    <w:p w14:paraId="005D791E" w14:textId="77777777" w:rsidR="00DF364C" w:rsidRDefault="00000000">
      <w:r>
        <w:t xml:space="preserve">  "type": "SALIDA",</w:t>
      </w:r>
    </w:p>
    <w:p w14:paraId="1CFC2906" w14:textId="77777777" w:rsidR="00DF364C" w:rsidRDefault="00000000">
      <w:r>
        <w:t xml:space="preserve">  "quantity": 3,</w:t>
      </w:r>
    </w:p>
    <w:p w14:paraId="10BE9CB5" w14:textId="77777777" w:rsidR="00DF364C" w:rsidRDefault="00000000">
      <w:r>
        <w:t xml:space="preserve">  "documentNumber": "EG-2025-001",</w:t>
      </w:r>
    </w:p>
    <w:p w14:paraId="7B8E7F3A" w14:textId="77777777" w:rsidR="00DF364C" w:rsidRDefault="00000000">
      <w:r>
        <w:t xml:space="preserve">  "accountingDate": "2025-06-04T10:30:00Z",</w:t>
      </w:r>
    </w:p>
    <w:p w14:paraId="24B3CC1C" w14:textId="77777777" w:rsidR="00DF364C" w:rsidRDefault="00000000">
      <w:r>
        <w:t xml:space="preserve">  "motive": "Entrega a cliente",</w:t>
      </w:r>
    </w:p>
    <w:p w14:paraId="20AA015A" w14:textId="77777777" w:rsidR="00DF364C" w:rsidRDefault="00000000">
      <w:r>
        <w:t xml:space="preserve">  "createdBy": "admin"</w:t>
      </w:r>
    </w:p>
    <w:p w14:paraId="35028F7F" w14:textId="77777777" w:rsidR="00DF364C" w:rsidRDefault="00000000">
      <w:r>
        <w:t>}</w:t>
      </w:r>
    </w:p>
    <w:p w14:paraId="3E47BEA6" w14:textId="77777777" w:rsidR="00DF364C" w:rsidRDefault="00DF364C"/>
    <w:p w14:paraId="6169B308" w14:textId="77777777" w:rsidR="00DF364C" w:rsidRDefault="00000000">
      <w:r>
        <w:t>- mockReportData.json</w:t>
      </w:r>
    </w:p>
    <w:p w14:paraId="2F0613BF" w14:textId="77777777" w:rsidR="00DF364C" w:rsidRDefault="00000000">
      <w:r>
        <w:lastRenderedPageBreak/>
        <w:t>{</w:t>
      </w:r>
    </w:p>
    <w:p w14:paraId="17305810" w14:textId="77777777" w:rsidR="00DF364C" w:rsidRDefault="00000000">
      <w:r>
        <w:t xml:space="preserve">  "reportId": 1,</w:t>
      </w:r>
    </w:p>
    <w:p w14:paraId="34AF10D7" w14:textId="77777777" w:rsidR="00DF364C" w:rsidRDefault="00000000">
      <w:r>
        <w:t xml:space="preserve">  "generatedAt": "2025-06-04T12:00:00Z",</w:t>
      </w:r>
    </w:p>
    <w:p w14:paraId="3B25D655" w14:textId="77777777" w:rsidR="00DF364C" w:rsidRDefault="00000000">
      <w:r>
        <w:t xml:space="preserve">  "filter": {</w:t>
      </w:r>
    </w:p>
    <w:p w14:paraId="359C46A2" w14:textId="77777777" w:rsidR="00DF364C" w:rsidRDefault="00000000">
      <w:r>
        <w:t xml:space="preserve">    "category": "Electrónica",</w:t>
      </w:r>
    </w:p>
    <w:p w14:paraId="474E80D4" w14:textId="77777777" w:rsidR="00DF364C" w:rsidRDefault="00000000">
      <w:r>
        <w:t xml:space="preserve">    "dateRange": ["2025-06-01", "2025-06-04"]</w:t>
      </w:r>
    </w:p>
    <w:p w14:paraId="29B125E6" w14:textId="77777777" w:rsidR="00DF364C" w:rsidRDefault="00000000">
      <w:r>
        <w:t xml:space="preserve">  },</w:t>
      </w:r>
    </w:p>
    <w:p w14:paraId="0C07BD14" w14:textId="77777777" w:rsidR="00DF364C" w:rsidRDefault="00000000">
      <w:r>
        <w:t xml:space="preserve">  "results": [</w:t>
      </w:r>
    </w:p>
    <w:p w14:paraId="1FED578C" w14:textId="77777777" w:rsidR="00DF364C" w:rsidRDefault="00000000">
      <w:r>
        <w:t xml:space="preserve">    {</w:t>
      </w:r>
    </w:p>
    <w:p w14:paraId="6F4460EF" w14:textId="77777777" w:rsidR="00DF364C" w:rsidRDefault="00000000">
      <w:r>
        <w:t xml:space="preserve">      "productId": 101,</w:t>
      </w:r>
    </w:p>
    <w:p w14:paraId="2D47B12E" w14:textId="77777777" w:rsidR="00DF364C" w:rsidRDefault="00000000">
      <w:r>
        <w:t xml:space="preserve">      "name": "Laptop HP",</w:t>
      </w:r>
    </w:p>
    <w:p w14:paraId="3264EB08" w14:textId="77777777" w:rsidR="00DF364C" w:rsidRDefault="00000000">
      <w:r>
        <w:t xml:space="preserve">      "entries": 10,</w:t>
      </w:r>
    </w:p>
    <w:p w14:paraId="64996A05" w14:textId="77777777" w:rsidR="00DF364C" w:rsidRDefault="00000000">
      <w:r>
        <w:t xml:space="preserve">      "exits": 5,</w:t>
      </w:r>
    </w:p>
    <w:p w14:paraId="6C853308" w14:textId="77777777" w:rsidR="00DF364C" w:rsidRDefault="00000000">
      <w:r>
        <w:t xml:space="preserve">      "currentStock": 5</w:t>
      </w:r>
    </w:p>
    <w:p w14:paraId="4D03A55A" w14:textId="77777777" w:rsidR="00DF364C" w:rsidRDefault="00000000">
      <w:r>
        <w:t xml:space="preserve">    }</w:t>
      </w:r>
    </w:p>
    <w:p w14:paraId="1FEB59D2" w14:textId="77777777" w:rsidR="00DF364C" w:rsidRDefault="00000000">
      <w:r>
        <w:t xml:space="preserve">  ]</w:t>
      </w:r>
    </w:p>
    <w:p w14:paraId="22E184E3" w14:textId="77777777" w:rsidR="00DF364C" w:rsidRDefault="00000000">
      <w:r>
        <w:t>}</w:t>
      </w:r>
    </w:p>
    <w:p w14:paraId="40B3C9C3" w14:textId="77777777" w:rsidR="00DF364C" w:rsidRDefault="00000000">
      <w:pPr>
        <w:pStyle w:val="Ttulo2"/>
      </w:pPr>
      <w:r>
        <w:t>8.7 Conjuntos de Datos Mock para Desarrollo Paralelo</w:t>
      </w:r>
    </w:p>
    <w:p w14:paraId="6EB641D7" w14:textId="77777777" w:rsidR="00E42E1D" w:rsidRDefault="00E42E1D" w:rsidP="00E42E1D"/>
    <w:p w14:paraId="4FAF745C" w14:textId="77777777" w:rsidR="00E42E1D" w:rsidRDefault="00E42E1D" w:rsidP="00E42E1D">
      <w:r>
        <w:t>- mockClosedPeriod.json</w:t>
      </w:r>
    </w:p>
    <w:p w14:paraId="190FD3DA" w14:textId="77777777" w:rsidR="00E42E1D" w:rsidRDefault="00E42E1D" w:rsidP="00E42E1D"/>
    <w:p w14:paraId="0F3F114A" w14:textId="77777777" w:rsidR="00E42E1D" w:rsidRDefault="00E42E1D" w:rsidP="00E42E1D">
      <w:r>
        <w:t>{</w:t>
      </w:r>
    </w:p>
    <w:p w14:paraId="0186F51D" w14:textId="77777777" w:rsidR="00E42E1D" w:rsidRDefault="00E42E1D" w:rsidP="00E42E1D">
      <w:r>
        <w:t xml:space="preserve">  "closedPeriods": [</w:t>
      </w:r>
    </w:p>
    <w:p w14:paraId="317619FA" w14:textId="77777777" w:rsidR="00E42E1D" w:rsidRDefault="00E42E1D" w:rsidP="00E42E1D">
      <w:r>
        <w:t xml:space="preserve">    {</w:t>
      </w:r>
    </w:p>
    <w:p w14:paraId="1ACF4764" w14:textId="77777777" w:rsidR="00E42E1D" w:rsidRDefault="00E42E1D" w:rsidP="00E42E1D">
      <w:r>
        <w:t xml:space="preserve">      "id": 1,</w:t>
      </w:r>
    </w:p>
    <w:p w14:paraId="1CF295D1" w14:textId="77777777" w:rsidR="00E42E1D" w:rsidRDefault="00E42E1D" w:rsidP="00E42E1D">
      <w:r>
        <w:t xml:space="preserve">      "month": "2025-05",</w:t>
      </w:r>
    </w:p>
    <w:p w14:paraId="216A43E3" w14:textId="77777777" w:rsidR="00E42E1D" w:rsidRDefault="00E42E1D" w:rsidP="00E42E1D">
      <w:r>
        <w:lastRenderedPageBreak/>
        <w:t xml:space="preserve">      "closedBy": "admin",</w:t>
      </w:r>
    </w:p>
    <w:p w14:paraId="04BB2C34" w14:textId="77777777" w:rsidR="00E42E1D" w:rsidRDefault="00E42E1D" w:rsidP="00E42E1D">
      <w:r>
        <w:t xml:space="preserve">      "closedAt": "2025-06-01T00:00:00Z"</w:t>
      </w:r>
    </w:p>
    <w:p w14:paraId="1B9B82B9" w14:textId="77777777" w:rsidR="00E42E1D" w:rsidRDefault="00E42E1D" w:rsidP="00E42E1D">
      <w:r>
        <w:t xml:space="preserve">    }</w:t>
      </w:r>
    </w:p>
    <w:p w14:paraId="37F2BB67" w14:textId="77777777" w:rsidR="00E42E1D" w:rsidRDefault="00E42E1D" w:rsidP="00E42E1D">
      <w:r>
        <w:t xml:space="preserve">  ]</w:t>
      </w:r>
    </w:p>
    <w:p w14:paraId="296DBAB9" w14:textId="760C257C" w:rsidR="00E42E1D" w:rsidRPr="00E42E1D" w:rsidRDefault="00E42E1D" w:rsidP="00E42E1D">
      <w:r>
        <w:t>}</w:t>
      </w:r>
    </w:p>
    <w:p>
      <w:pPr>
        <w:pStyle w:val="Ttulo1"/>
      </w:pPr>
      <w:r>
        <w:t>Adaptación del sistema sin Sequelize</w:t>
      </w:r>
    </w:p>
    <w:p>
      <w:r>
        <w:t>El sistema ha sido adaptado para prescindir completamente del ORM Sequelize. En su lugar, se utiliza el paquete oficial 'mssql' de Node.js para conectarse a SQL Server y ejecutar consultas nativas. Esto mejora el control, la transparencia de las transacciones, y elimina posibles errores como recursiones cíclicas o conflictos de modelos pluralizados.</w:t>
      </w:r>
    </w:p>
    <w:p>
      <w:r>
        <w:t>Cambios clave:</w:t>
      </w:r>
    </w:p>
    <w:p>
      <w:pPr>
        <w:pStyle w:val="Listaconvietas"/>
      </w:pPr>
      <w:r>
        <w:t>- Se eliminan todos los modelos ORM.</w:t>
      </w:r>
    </w:p>
    <w:p>
      <w:pPr>
        <w:pStyle w:val="Listaconvietas"/>
      </w:pPr>
      <w:r>
        <w:t>- Todas las operaciones CRUD se realizan con queries SQL puras usando `mssql` y promesas.</w:t>
      </w:r>
    </w:p>
    <w:p>
      <w:pPr>
        <w:pStyle w:val="Listaconvietas"/>
      </w:pPr>
      <w:r>
        <w:t>- Las relaciones entre tablas se manejan mediante `JOIN` explícitos.</w:t>
      </w:r>
    </w:p>
    <w:p>
      <w:pPr>
        <w:pStyle w:val="Listaconvietas"/>
      </w:pPr>
      <w:r>
        <w:t>- Las transacciones se manejan manualmente usando `BEGIN TRANSACTION`, `COMMIT`, y `ROLLBACK`.</w:t>
      </w:r>
    </w:p>
    <w:p>
      <w:pPr>
        <w:pStyle w:val="Listaconvietas"/>
      </w:pPr>
      <w:r>
        <w:t>- Se mantiene la lógica de cierre de periodo, validación por mes, y registro de usuario.</w:t>
      </w:r>
    </w:p>
    <w:sectPr w:rsidR="00E42E1D" w:rsidRPr="00E42E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A32B15"/>
    <w:multiLevelType w:val="multilevel"/>
    <w:tmpl w:val="0A7C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802FF7"/>
    <w:multiLevelType w:val="multilevel"/>
    <w:tmpl w:val="A786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CA7A32"/>
    <w:multiLevelType w:val="multilevel"/>
    <w:tmpl w:val="6A1C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7584361">
    <w:abstractNumId w:val="8"/>
  </w:num>
  <w:num w:numId="2" w16cid:durableId="1216628150">
    <w:abstractNumId w:val="6"/>
  </w:num>
  <w:num w:numId="3" w16cid:durableId="1376200488">
    <w:abstractNumId w:val="5"/>
  </w:num>
  <w:num w:numId="4" w16cid:durableId="381903225">
    <w:abstractNumId w:val="4"/>
  </w:num>
  <w:num w:numId="5" w16cid:durableId="50616798">
    <w:abstractNumId w:val="7"/>
  </w:num>
  <w:num w:numId="6" w16cid:durableId="2094542591">
    <w:abstractNumId w:val="3"/>
  </w:num>
  <w:num w:numId="7" w16cid:durableId="1423448521">
    <w:abstractNumId w:val="2"/>
  </w:num>
  <w:num w:numId="8" w16cid:durableId="1148278897">
    <w:abstractNumId w:val="1"/>
  </w:num>
  <w:num w:numId="9" w16cid:durableId="951059427">
    <w:abstractNumId w:val="0"/>
  </w:num>
  <w:num w:numId="10" w16cid:durableId="1586574041">
    <w:abstractNumId w:val="10"/>
  </w:num>
  <w:num w:numId="11" w16cid:durableId="980892062">
    <w:abstractNumId w:val="11"/>
  </w:num>
  <w:num w:numId="12" w16cid:durableId="6012304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146B"/>
    <w:rsid w:val="001077F3"/>
    <w:rsid w:val="0015074B"/>
    <w:rsid w:val="0023191E"/>
    <w:rsid w:val="0029639D"/>
    <w:rsid w:val="00326F90"/>
    <w:rsid w:val="003C1A4D"/>
    <w:rsid w:val="0095486A"/>
    <w:rsid w:val="00AA1D8D"/>
    <w:rsid w:val="00B47730"/>
    <w:rsid w:val="00CB0664"/>
    <w:rsid w:val="00DF364C"/>
    <w:rsid w:val="00E053C0"/>
    <w:rsid w:val="00E42E1D"/>
    <w:rsid w:val="00E84E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4B9003"/>
  <w14:defaultImageDpi w14:val="300"/>
  <w15:docId w15:val="{0C9ED595-9485-4F23-AC39-5B907180D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91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26</Pages>
  <Words>4046</Words>
  <Characters>22256</Characters>
  <Application>Microsoft Office Word</Application>
  <DocSecurity>0</DocSecurity>
  <Lines>185</Lines>
  <Paragraphs>52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26250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Richard Fica</cp:lastModifiedBy>
  <cp:revision>6</cp:revision>
  <dcterms:created xsi:type="dcterms:W3CDTF">2013-12-23T23:15:00Z</dcterms:created>
  <dcterms:modified xsi:type="dcterms:W3CDTF">2025-06-12T03:52:00Z</dcterms:modified>
  <cp:category/>
</cp:coreProperties>
</file>